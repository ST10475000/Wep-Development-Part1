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BFE53" w14:textId="77777777" w:rsidR="001137CF" w:rsidRDefault="001137CF">
      <w:pPr>
        <w:jc w:val="center"/>
      </w:pPr>
    </w:p>
    <w:p w14:paraId="3DF880B5" w14:textId="6D6222C0" w:rsidR="001137CF" w:rsidRDefault="00000000">
      <w:pPr>
        <w:jc w:val="center"/>
      </w:pPr>
      <w:r>
        <w:t xml:space="preserve">Web Development </w:t>
      </w:r>
    </w:p>
    <w:p w14:paraId="016E6F55" w14:textId="77777777" w:rsidR="001137CF" w:rsidRDefault="00000000">
      <w:pPr>
        <w:jc w:val="center"/>
      </w:pPr>
      <w:r>
        <w:t>Course Code: WEDE5020</w:t>
      </w:r>
    </w:p>
    <w:p w14:paraId="04B1BF9D" w14:textId="765F3EDC" w:rsidR="001137CF" w:rsidRDefault="000C7779">
      <w:pPr>
        <w:jc w:val="center"/>
      </w:pPr>
      <w:r>
        <w:t>POE PART1</w:t>
      </w:r>
    </w:p>
    <w:p w14:paraId="32109233" w14:textId="77777777" w:rsidR="001137CF" w:rsidRDefault="00000000">
      <w:pPr>
        <w:jc w:val="center"/>
      </w:pPr>
      <w:r>
        <w:t>Name: Vernon</w:t>
      </w:r>
    </w:p>
    <w:p w14:paraId="40C57B49" w14:textId="33ACA144" w:rsidR="001137CF" w:rsidRDefault="00000000">
      <w:pPr>
        <w:jc w:val="center"/>
      </w:pPr>
      <w:r>
        <w:t xml:space="preserve">Student Number: </w:t>
      </w:r>
      <w:r w:rsidR="001863EA">
        <w:t>ST10475000</w:t>
      </w:r>
    </w:p>
    <w:p w14:paraId="2AAD3657" w14:textId="77777777" w:rsidR="000C7779" w:rsidRDefault="000C7779">
      <w:pPr>
        <w:jc w:val="center"/>
      </w:pPr>
    </w:p>
    <w:p w14:paraId="762C1A11" w14:textId="77777777" w:rsidR="000C7779" w:rsidRDefault="000C7779">
      <w:pPr>
        <w:jc w:val="center"/>
      </w:pPr>
    </w:p>
    <w:p w14:paraId="7DCB906E" w14:textId="77777777" w:rsidR="000C7779" w:rsidRDefault="000C7779">
      <w:pPr>
        <w:jc w:val="center"/>
      </w:pPr>
    </w:p>
    <w:p w14:paraId="4FFF7F7D" w14:textId="77777777" w:rsidR="000C7779" w:rsidRDefault="000C7779">
      <w:pPr>
        <w:jc w:val="center"/>
      </w:pPr>
    </w:p>
    <w:p w14:paraId="5883CFFB" w14:textId="77777777" w:rsidR="000C7779" w:rsidRDefault="000C7779">
      <w:pPr>
        <w:jc w:val="center"/>
      </w:pPr>
    </w:p>
    <w:p w14:paraId="39E1DF6A" w14:textId="77777777" w:rsidR="000C7779" w:rsidRDefault="000C7779">
      <w:pPr>
        <w:jc w:val="center"/>
      </w:pPr>
    </w:p>
    <w:p w14:paraId="4B2BC4FF" w14:textId="77777777" w:rsidR="000C7779" w:rsidRDefault="000C7779">
      <w:pPr>
        <w:jc w:val="center"/>
      </w:pPr>
    </w:p>
    <w:p w14:paraId="25728796" w14:textId="77777777" w:rsidR="000C7779" w:rsidRDefault="000C7779">
      <w:pPr>
        <w:jc w:val="center"/>
      </w:pPr>
    </w:p>
    <w:p w14:paraId="5DB9EE34" w14:textId="77777777" w:rsidR="000C7779" w:rsidRDefault="000C7779">
      <w:pPr>
        <w:jc w:val="center"/>
      </w:pPr>
    </w:p>
    <w:p w14:paraId="71D19129" w14:textId="77777777" w:rsidR="000C7779" w:rsidRDefault="000C7779">
      <w:pPr>
        <w:jc w:val="center"/>
      </w:pPr>
    </w:p>
    <w:p w14:paraId="0B4C0FBB" w14:textId="77777777" w:rsidR="000C7779" w:rsidRDefault="000C7779">
      <w:pPr>
        <w:jc w:val="center"/>
      </w:pPr>
    </w:p>
    <w:p w14:paraId="3920413A" w14:textId="77777777" w:rsidR="000C7779" w:rsidRDefault="000C7779">
      <w:pPr>
        <w:jc w:val="center"/>
      </w:pPr>
    </w:p>
    <w:p w14:paraId="4A8A7AD0" w14:textId="77777777" w:rsidR="000C7779" w:rsidRDefault="000C7779">
      <w:pPr>
        <w:jc w:val="center"/>
      </w:pPr>
    </w:p>
    <w:p w14:paraId="4AC965EB" w14:textId="77777777" w:rsidR="000C7779" w:rsidRDefault="000C7779">
      <w:pPr>
        <w:jc w:val="center"/>
      </w:pPr>
    </w:p>
    <w:p w14:paraId="61A29933" w14:textId="77777777" w:rsidR="000C7779" w:rsidRDefault="000C7779">
      <w:pPr>
        <w:jc w:val="center"/>
      </w:pPr>
    </w:p>
    <w:p w14:paraId="5A60A678" w14:textId="77777777" w:rsidR="000C7779" w:rsidRDefault="000C7779">
      <w:pPr>
        <w:jc w:val="center"/>
      </w:pPr>
    </w:p>
    <w:p w14:paraId="3616CBB3" w14:textId="77777777" w:rsidR="000C7779" w:rsidRDefault="000C7779">
      <w:pPr>
        <w:jc w:val="center"/>
      </w:pPr>
    </w:p>
    <w:p w14:paraId="1CD875D7" w14:textId="77777777" w:rsidR="000C7779" w:rsidRDefault="000C7779">
      <w:pPr>
        <w:jc w:val="center"/>
      </w:pPr>
    </w:p>
    <w:p w14:paraId="6712861F" w14:textId="77777777" w:rsidR="000C7779" w:rsidRDefault="000C7779">
      <w:pPr>
        <w:jc w:val="center"/>
      </w:pPr>
    </w:p>
    <w:sdt>
      <w:sdtPr>
        <w:id w:val="1284764230"/>
        <w:docPartObj>
          <w:docPartGallery w:val="Table of Contents"/>
          <w:docPartUnique/>
        </w:docPartObj>
      </w:sdtPr>
      <w:sdtEndPr>
        <w:rPr>
          <w:rFonts w:ascii="Aptos" w:eastAsia="Aptos" w:hAnsi="Aptos" w:cstheme="minorBidi"/>
          <w:noProof/>
          <w:color w:val="auto"/>
          <w:sz w:val="22"/>
          <w:szCs w:val="22"/>
        </w:rPr>
      </w:sdtEndPr>
      <w:sdtContent>
        <w:p w14:paraId="373C03B2" w14:textId="7A640620" w:rsidR="000C7779" w:rsidRDefault="000C7779">
          <w:pPr>
            <w:pStyle w:val="TOCHeading"/>
          </w:pPr>
          <w:r>
            <w:t>Contents</w:t>
          </w:r>
        </w:p>
        <w:p w14:paraId="4AAEEE2F" w14:textId="57F5E346" w:rsidR="000C7779" w:rsidRDefault="000C7779">
          <w:pPr>
            <w:pStyle w:val="TOC1"/>
            <w:tabs>
              <w:tab w:val="right" w:leader="dot" w:pos="8630"/>
            </w:tabs>
            <w:rPr>
              <w:noProof/>
            </w:rPr>
          </w:pPr>
          <w:r>
            <w:fldChar w:fldCharType="begin"/>
          </w:r>
          <w:r>
            <w:instrText xml:space="preserve"> TOC \o "1-3" \h \z \u </w:instrText>
          </w:r>
          <w:r>
            <w:fldChar w:fldCharType="separate"/>
          </w:r>
          <w:hyperlink w:anchor="_Toc207191856" w:history="1">
            <w:r w:rsidRPr="008F49A8">
              <w:rPr>
                <w:rStyle w:val="Hyperlink"/>
                <w:noProof/>
              </w:rPr>
              <w:t>PROPOSAL 2: The Plug Plumbers</w:t>
            </w:r>
            <w:r>
              <w:rPr>
                <w:noProof/>
                <w:webHidden/>
              </w:rPr>
              <w:tab/>
            </w:r>
            <w:r>
              <w:rPr>
                <w:noProof/>
                <w:webHidden/>
              </w:rPr>
              <w:fldChar w:fldCharType="begin"/>
            </w:r>
            <w:r>
              <w:rPr>
                <w:noProof/>
                <w:webHidden/>
              </w:rPr>
              <w:instrText xml:space="preserve"> PAGEREF _Toc207191856 \h </w:instrText>
            </w:r>
            <w:r>
              <w:rPr>
                <w:noProof/>
                <w:webHidden/>
              </w:rPr>
            </w:r>
            <w:r>
              <w:rPr>
                <w:noProof/>
                <w:webHidden/>
              </w:rPr>
              <w:fldChar w:fldCharType="separate"/>
            </w:r>
            <w:r>
              <w:rPr>
                <w:noProof/>
                <w:webHidden/>
              </w:rPr>
              <w:t>3</w:t>
            </w:r>
            <w:r>
              <w:rPr>
                <w:noProof/>
                <w:webHidden/>
              </w:rPr>
              <w:fldChar w:fldCharType="end"/>
            </w:r>
          </w:hyperlink>
        </w:p>
        <w:p w14:paraId="33F45080" w14:textId="60331273" w:rsidR="000C7779" w:rsidRDefault="000C7779">
          <w:pPr>
            <w:pStyle w:val="TOC2"/>
            <w:tabs>
              <w:tab w:val="right" w:leader="dot" w:pos="8630"/>
            </w:tabs>
            <w:rPr>
              <w:noProof/>
            </w:rPr>
          </w:pPr>
          <w:hyperlink w:anchor="_Toc207191857" w:history="1">
            <w:r w:rsidRPr="008F49A8">
              <w:rPr>
                <w:rStyle w:val="Hyperlink"/>
                <w:noProof/>
              </w:rPr>
              <w:t>1. Organisation Overview</w:t>
            </w:r>
            <w:r>
              <w:rPr>
                <w:noProof/>
                <w:webHidden/>
              </w:rPr>
              <w:tab/>
            </w:r>
            <w:r>
              <w:rPr>
                <w:noProof/>
                <w:webHidden/>
              </w:rPr>
              <w:fldChar w:fldCharType="begin"/>
            </w:r>
            <w:r>
              <w:rPr>
                <w:noProof/>
                <w:webHidden/>
              </w:rPr>
              <w:instrText xml:space="preserve"> PAGEREF _Toc207191857 \h </w:instrText>
            </w:r>
            <w:r>
              <w:rPr>
                <w:noProof/>
                <w:webHidden/>
              </w:rPr>
            </w:r>
            <w:r>
              <w:rPr>
                <w:noProof/>
                <w:webHidden/>
              </w:rPr>
              <w:fldChar w:fldCharType="separate"/>
            </w:r>
            <w:r>
              <w:rPr>
                <w:noProof/>
                <w:webHidden/>
              </w:rPr>
              <w:t>3</w:t>
            </w:r>
            <w:r>
              <w:rPr>
                <w:noProof/>
                <w:webHidden/>
              </w:rPr>
              <w:fldChar w:fldCharType="end"/>
            </w:r>
          </w:hyperlink>
        </w:p>
        <w:p w14:paraId="3EC106A8" w14:textId="1B13EE37" w:rsidR="000C7779" w:rsidRDefault="000C7779">
          <w:pPr>
            <w:pStyle w:val="TOC2"/>
            <w:tabs>
              <w:tab w:val="right" w:leader="dot" w:pos="8630"/>
            </w:tabs>
            <w:rPr>
              <w:noProof/>
            </w:rPr>
          </w:pPr>
          <w:hyperlink w:anchor="_Toc207191858" w:history="1">
            <w:r w:rsidRPr="008F49A8">
              <w:rPr>
                <w:rStyle w:val="Hyperlink"/>
                <w:noProof/>
              </w:rPr>
              <w:t>2. Website Goals and Objectives</w:t>
            </w:r>
            <w:r>
              <w:rPr>
                <w:noProof/>
                <w:webHidden/>
              </w:rPr>
              <w:tab/>
            </w:r>
            <w:r>
              <w:rPr>
                <w:noProof/>
                <w:webHidden/>
              </w:rPr>
              <w:fldChar w:fldCharType="begin"/>
            </w:r>
            <w:r>
              <w:rPr>
                <w:noProof/>
                <w:webHidden/>
              </w:rPr>
              <w:instrText xml:space="preserve"> PAGEREF _Toc207191858 \h </w:instrText>
            </w:r>
            <w:r>
              <w:rPr>
                <w:noProof/>
                <w:webHidden/>
              </w:rPr>
            </w:r>
            <w:r>
              <w:rPr>
                <w:noProof/>
                <w:webHidden/>
              </w:rPr>
              <w:fldChar w:fldCharType="separate"/>
            </w:r>
            <w:r>
              <w:rPr>
                <w:noProof/>
                <w:webHidden/>
              </w:rPr>
              <w:t>3</w:t>
            </w:r>
            <w:r>
              <w:rPr>
                <w:noProof/>
                <w:webHidden/>
              </w:rPr>
              <w:fldChar w:fldCharType="end"/>
            </w:r>
          </w:hyperlink>
        </w:p>
        <w:p w14:paraId="0E2931CD" w14:textId="185A6B00" w:rsidR="000C7779" w:rsidRDefault="000C7779">
          <w:pPr>
            <w:pStyle w:val="TOC2"/>
            <w:tabs>
              <w:tab w:val="right" w:leader="dot" w:pos="8630"/>
            </w:tabs>
            <w:rPr>
              <w:noProof/>
            </w:rPr>
          </w:pPr>
          <w:hyperlink w:anchor="_Toc207191859" w:history="1">
            <w:r w:rsidRPr="008F49A8">
              <w:rPr>
                <w:rStyle w:val="Hyperlink"/>
                <w:noProof/>
              </w:rPr>
              <w:t>3. Current Website Analysis</w:t>
            </w:r>
            <w:r>
              <w:rPr>
                <w:noProof/>
                <w:webHidden/>
              </w:rPr>
              <w:tab/>
            </w:r>
            <w:r>
              <w:rPr>
                <w:noProof/>
                <w:webHidden/>
              </w:rPr>
              <w:fldChar w:fldCharType="begin"/>
            </w:r>
            <w:r>
              <w:rPr>
                <w:noProof/>
                <w:webHidden/>
              </w:rPr>
              <w:instrText xml:space="preserve"> PAGEREF _Toc207191859 \h </w:instrText>
            </w:r>
            <w:r>
              <w:rPr>
                <w:noProof/>
                <w:webHidden/>
              </w:rPr>
            </w:r>
            <w:r>
              <w:rPr>
                <w:noProof/>
                <w:webHidden/>
              </w:rPr>
              <w:fldChar w:fldCharType="separate"/>
            </w:r>
            <w:r>
              <w:rPr>
                <w:noProof/>
                <w:webHidden/>
              </w:rPr>
              <w:t>4</w:t>
            </w:r>
            <w:r>
              <w:rPr>
                <w:noProof/>
                <w:webHidden/>
              </w:rPr>
              <w:fldChar w:fldCharType="end"/>
            </w:r>
          </w:hyperlink>
        </w:p>
        <w:p w14:paraId="5D6845FC" w14:textId="05458FC4" w:rsidR="000C7779" w:rsidRDefault="000C7779">
          <w:pPr>
            <w:pStyle w:val="TOC2"/>
            <w:tabs>
              <w:tab w:val="right" w:leader="dot" w:pos="8630"/>
            </w:tabs>
            <w:rPr>
              <w:noProof/>
            </w:rPr>
          </w:pPr>
          <w:hyperlink w:anchor="_Toc207191860" w:history="1">
            <w:r w:rsidRPr="008F49A8">
              <w:rPr>
                <w:rStyle w:val="Hyperlink"/>
                <w:noProof/>
              </w:rPr>
              <w:t>4. Proposed Website Features and Functionality</w:t>
            </w:r>
            <w:r>
              <w:rPr>
                <w:noProof/>
                <w:webHidden/>
              </w:rPr>
              <w:tab/>
            </w:r>
            <w:r>
              <w:rPr>
                <w:noProof/>
                <w:webHidden/>
              </w:rPr>
              <w:fldChar w:fldCharType="begin"/>
            </w:r>
            <w:r>
              <w:rPr>
                <w:noProof/>
                <w:webHidden/>
              </w:rPr>
              <w:instrText xml:space="preserve"> PAGEREF _Toc207191860 \h </w:instrText>
            </w:r>
            <w:r>
              <w:rPr>
                <w:noProof/>
                <w:webHidden/>
              </w:rPr>
            </w:r>
            <w:r>
              <w:rPr>
                <w:noProof/>
                <w:webHidden/>
              </w:rPr>
              <w:fldChar w:fldCharType="separate"/>
            </w:r>
            <w:r>
              <w:rPr>
                <w:noProof/>
                <w:webHidden/>
              </w:rPr>
              <w:t>4</w:t>
            </w:r>
            <w:r>
              <w:rPr>
                <w:noProof/>
                <w:webHidden/>
              </w:rPr>
              <w:fldChar w:fldCharType="end"/>
            </w:r>
          </w:hyperlink>
        </w:p>
        <w:p w14:paraId="0451BD73" w14:textId="65EFE587" w:rsidR="000C7779" w:rsidRDefault="000C7779">
          <w:pPr>
            <w:pStyle w:val="TOC2"/>
            <w:tabs>
              <w:tab w:val="right" w:leader="dot" w:pos="8630"/>
            </w:tabs>
            <w:rPr>
              <w:noProof/>
            </w:rPr>
          </w:pPr>
          <w:hyperlink w:anchor="_Toc207191861" w:history="1">
            <w:r w:rsidRPr="008F49A8">
              <w:rPr>
                <w:rStyle w:val="Hyperlink"/>
                <w:noProof/>
              </w:rPr>
              <w:t>5. Design and User Experience</w:t>
            </w:r>
            <w:r>
              <w:rPr>
                <w:noProof/>
                <w:webHidden/>
              </w:rPr>
              <w:tab/>
            </w:r>
            <w:r>
              <w:rPr>
                <w:noProof/>
                <w:webHidden/>
              </w:rPr>
              <w:fldChar w:fldCharType="begin"/>
            </w:r>
            <w:r>
              <w:rPr>
                <w:noProof/>
                <w:webHidden/>
              </w:rPr>
              <w:instrText xml:space="preserve"> PAGEREF _Toc207191861 \h </w:instrText>
            </w:r>
            <w:r>
              <w:rPr>
                <w:noProof/>
                <w:webHidden/>
              </w:rPr>
            </w:r>
            <w:r>
              <w:rPr>
                <w:noProof/>
                <w:webHidden/>
              </w:rPr>
              <w:fldChar w:fldCharType="separate"/>
            </w:r>
            <w:r>
              <w:rPr>
                <w:noProof/>
                <w:webHidden/>
              </w:rPr>
              <w:t>4</w:t>
            </w:r>
            <w:r>
              <w:rPr>
                <w:noProof/>
                <w:webHidden/>
              </w:rPr>
              <w:fldChar w:fldCharType="end"/>
            </w:r>
          </w:hyperlink>
        </w:p>
        <w:p w14:paraId="4EDDA3A4" w14:textId="65425F76" w:rsidR="000C7779" w:rsidRDefault="000C7779">
          <w:pPr>
            <w:pStyle w:val="TOC2"/>
            <w:tabs>
              <w:tab w:val="right" w:leader="dot" w:pos="8630"/>
            </w:tabs>
            <w:rPr>
              <w:noProof/>
            </w:rPr>
          </w:pPr>
          <w:hyperlink w:anchor="_Toc207191862" w:history="1">
            <w:r w:rsidRPr="008F49A8">
              <w:rPr>
                <w:rStyle w:val="Hyperlink"/>
                <w:noProof/>
              </w:rPr>
              <w:t>6. Technical Requirements</w:t>
            </w:r>
            <w:r>
              <w:rPr>
                <w:noProof/>
                <w:webHidden/>
              </w:rPr>
              <w:tab/>
            </w:r>
            <w:r>
              <w:rPr>
                <w:noProof/>
                <w:webHidden/>
              </w:rPr>
              <w:fldChar w:fldCharType="begin"/>
            </w:r>
            <w:r>
              <w:rPr>
                <w:noProof/>
                <w:webHidden/>
              </w:rPr>
              <w:instrText xml:space="preserve"> PAGEREF _Toc207191862 \h </w:instrText>
            </w:r>
            <w:r>
              <w:rPr>
                <w:noProof/>
                <w:webHidden/>
              </w:rPr>
            </w:r>
            <w:r>
              <w:rPr>
                <w:noProof/>
                <w:webHidden/>
              </w:rPr>
              <w:fldChar w:fldCharType="separate"/>
            </w:r>
            <w:r>
              <w:rPr>
                <w:noProof/>
                <w:webHidden/>
              </w:rPr>
              <w:t>5</w:t>
            </w:r>
            <w:r>
              <w:rPr>
                <w:noProof/>
                <w:webHidden/>
              </w:rPr>
              <w:fldChar w:fldCharType="end"/>
            </w:r>
          </w:hyperlink>
        </w:p>
        <w:p w14:paraId="27DBB3A1" w14:textId="63F05F69" w:rsidR="000C7779" w:rsidRDefault="000C7779">
          <w:pPr>
            <w:pStyle w:val="TOC2"/>
            <w:tabs>
              <w:tab w:val="right" w:leader="dot" w:pos="8630"/>
            </w:tabs>
            <w:rPr>
              <w:noProof/>
            </w:rPr>
          </w:pPr>
          <w:hyperlink w:anchor="_Toc207191863" w:history="1">
            <w:r w:rsidRPr="008F49A8">
              <w:rPr>
                <w:rStyle w:val="Hyperlink"/>
                <w:noProof/>
              </w:rPr>
              <w:t>7. Timeline and Milestones</w:t>
            </w:r>
            <w:r>
              <w:rPr>
                <w:noProof/>
                <w:webHidden/>
              </w:rPr>
              <w:tab/>
            </w:r>
            <w:r>
              <w:rPr>
                <w:noProof/>
                <w:webHidden/>
              </w:rPr>
              <w:fldChar w:fldCharType="begin"/>
            </w:r>
            <w:r>
              <w:rPr>
                <w:noProof/>
                <w:webHidden/>
              </w:rPr>
              <w:instrText xml:space="preserve"> PAGEREF _Toc207191863 \h </w:instrText>
            </w:r>
            <w:r>
              <w:rPr>
                <w:noProof/>
                <w:webHidden/>
              </w:rPr>
            </w:r>
            <w:r>
              <w:rPr>
                <w:noProof/>
                <w:webHidden/>
              </w:rPr>
              <w:fldChar w:fldCharType="separate"/>
            </w:r>
            <w:r>
              <w:rPr>
                <w:noProof/>
                <w:webHidden/>
              </w:rPr>
              <w:t>5</w:t>
            </w:r>
            <w:r>
              <w:rPr>
                <w:noProof/>
                <w:webHidden/>
              </w:rPr>
              <w:fldChar w:fldCharType="end"/>
            </w:r>
          </w:hyperlink>
        </w:p>
        <w:p w14:paraId="3286F44A" w14:textId="03259AFD" w:rsidR="000C7779" w:rsidRDefault="000C7779">
          <w:pPr>
            <w:pStyle w:val="TOC2"/>
            <w:tabs>
              <w:tab w:val="right" w:leader="dot" w:pos="8630"/>
            </w:tabs>
            <w:rPr>
              <w:noProof/>
            </w:rPr>
          </w:pPr>
          <w:hyperlink w:anchor="_Toc207191864" w:history="1">
            <w:r w:rsidRPr="008F49A8">
              <w:rPr>
                <w:rStyle w:val="Hyperlink"/>
                <w:noProof/>
              </w:rPr>
              <w:t>8. Budget</w:t>
            </w:r>
            <w:r>
              <w:rPr>
                <w:noProof/>
                <w:webHidden/>
              </w:rPr>
              <w:tab/>
            </w:r>
            <w:r>
              <w:rPr>
                <w:noProof/>
                <w:webHidden/>
              </w:rPr>
              <w:fldChar w:fldCharType="begin"/>
            </w:r>
            <w:r>
              <w:rPr>
                <w:noProof/>
                <w:webHidden/>
              </w:rPr>
              <w:instrText xml:space="preserve"> PAGEREF _Toc207191864 \h </w:instrText>
            </w:r>
            <w:r>
              <w:rPr>
                <w:noProof/>
                <w:webHidden/>
              </w:rPr>
            </w:r>
            <w:r>
              <w:rPr>
                <w:noProof/>
                <w:webHidden/>
              </w:rPr>
              <w:fldChar w:fldCharType="separate"/>
            </w:r>
            <w:r>
              <w:rPr>
                <w:noProof/>
                <w:webHidden/>
              </w:rPr>
              <w:t>5</w:t>
            </w:r>
            <w:r>
              <w:rPr>
                <w:noProof/>
                <w:webHidden/>
              </w:rPr>
              <w:fldChar w:fldCharType="end"/>
            </w:r>
          </w:hyperlink>
        </w:p>
        <w:p w14:paraId="7E569BB0" w14:textId="201BC51E" w:rsidR="000C7779" w:rsidRDefault="000C7779">
          <w:pPr>
            <w:pStyle w:val="TOC1"/>
            <w:tabs>
              <w:tab w:val="right" w:leader="dot" w:pos="8630"/>
            </w:tabs>
            <w:rPr>
              <w:noProof/>
            </w:rPr>
          </w:pPr>
          <w:hyperlink w:anchor="_Toc207191865" w:history="1">
            <w:r w:rsidRPr="008F49A8">
              <w:rPr>
                <w:rStyle w:val="Hyperlink"/>
                <w:noProof/>
              </w:rPr>
              <w:t>Sitemap</w:t>
            </w:r>
            <w:r>
              <w:rPr>
                <w:noProof/>
                <w:webHidden/>
              </w:rPr>
              <w:tab/>
            </w:r>
            <w:r>
              <w:rPr>
                <w:noProof/>
                <w:webHidden/>
              </w:rPr>
              <w:fldChar w:fldCharType="begin"/>
            </w:r>
            <w:r>
              <w:rPr>
                <w:noProof/>
                <w:webHidden/>
              </w:rPr>
              <w:instrText xml:space="preserve"> PAGEREF _Toc207191865 \h </w:instrText>
            </w:r>
            <w:r>
              <w:rPr>
                <w:noProof/>
                <w:webHidden/>
              </w:rPr>
            </w:r>
            <w:r>
              <w:rPr>
                <w:noProof/>
                <w:webHidden/>
              </w:rPr>
              <w:fldChar w:fldCharType="separate"/>
            </w:r>
            <w:r>
              <w:rPr>
                <w:noProof/>
                <w:webHidden/>
              </w:rPr>
              <w:t>6</w:t>
            </w:r>
            <w:r>
              <w:rPr>
                <w:noProof/>
                <w:webHidden/>
              </w:rPr>
              <w:fldChar w:fldCharType="end"/>
            </w:r>
          </w:hyperlink>
        </w:p>
        <w:p w14:paraId="5B9FA2DA" w14:textId="30AE7868" w:rsidR="000C7779" w:rsidRDefault="000C7779">
          <w:pPr>
            <w:pStyle w:val="TOC1"/>
            <w:tabs>
              <w:tab w:val="right" w:leader="dot" w:pos="8630"/>
            </w:tabs>
            <w:rPr>
              <w:noProof/>
            </w:rPr>
          </w:pPr>
          <w:hyperlink w:anchor="_Toc207191866" w:history="1">
            <w:r w:rsidRPr="008F49A8">
              <w:rPr>
                <w:rStyle w:val="Hyperlink"/>
                <w:noProof/>
              </w:rPr>
              <w:t>GitHub Link</w:t>
            </w:r>
            <w:r>
              <w:rPr>
                <w:noProof/>
                <w:webHidden/>
              </w:rPr>
              <w:tab/>
            </w:r>
            <w:r>
              <w:rPr>
                <w:noProof/>
                <w:webHidden/>
              </w:rPr>
              <w:fldChar w:fldCharType="begin"/>
            </w:r>
            <w:r>
              <w:rPr>
                <w:noProof/>
                <w:webHidden/>
              </w:rPr>
              <w:instrText xml:space="preserve"> PAGEREF _Toc207191866 \h </w:instrText>
            </w:r>
            <w:r>
              <w:rPr>
                <w:noProof/>
                <w:webHidden/>
              </w:rPr>
            </w:r>
            <w:r>
              <w:rPr>
                <w:noProof/>
                <w:webHidden/>
              </w:rPr>
              <w:fldChar w:fldCharType="separate"/>
            </w:r>
            <w:r>
              <w:rPr>
                <w:noProof/>
                <w:webHidden/>
              </w:rPr>
              <w:t>6</w:t>
            </w:r>
            <w:r>
              <w:rPr>
                <w:noProof/>
                <w:webHidden/>
              </w:rPr>
              <w:fldChar w:fldCharType="end"/>
            </w:r>
          </w:hyperlink>
        </w:p>
        <w:p w14:paraId="16375F0A" w14:textId="3D0B6A7C" w:rsidR="000C7779" w:rsidRDefault="000C7779">
          <w:pPr>
            <w:pStyle w:val="TOC1"/>
            <w:tabs>
              <w:tab w:val="right" w:leader="dot" w:pos="8630"/>
            </w:tabs>
            <w:rPr>
              <w:noProof/>
            </w:rPr>
          </w:pPr>
          <w:hyperlink w:anchor="_Toc207191867" w:history="1">
            <w:r w:rsidRPr="008F49A8">
              <w:rPr>
                <w:rStyle w:val="Hyperlink"/>
                <w:noProof/>
              </w:rPr>
              <w:t>Second Proposal</w:t>
            </w:r>
            <w:r>
              <w:rPr>
                <w:noProof/>
                <w:webHidden/>
              </w:rPr>
              <w:tab/>
            </w:r>
            <w:r>
              <w:rPr>
                <w:noProof/>
                <w:webHidden/>
              </w:rPr>
              <w:fldChar w:fldCharType="begin"/>
            </w:r>
            <w:r>
              <w:rPr>
                <w:noProof/>
                <w:webHidden/>
              </w:rPr>
              <w:instrText xml:space="preserve"> PAGEREF _Toc207191867 \h </w:instrText>
            </w:r>
            <w:r>
              <w:rPr>
                <w:noProof/>
                <w:webHidden/>
              </w:rPr>
            </w:r>
            <w:r>
              <w:rPr>
                <w:noProof/>
                <w:webHidden/>
              </w:rPr>
              <w:fldChar w:fldCharType="separate"/>
            </w:r>
            <w:r>
              <w:rPr>
                <w:noProof/>
                <w:webHidden/>
              </w:rPr>
              <w:t>6</w:t>
            </w:r>
            <w:r>
              <w:rPr>
                <w:noProof/>
                <w:webHidden/>
              </w:rPr>
              <w:fldChar w:fldCharType="end"/>
            </w:r>
          </w:hyperlink>
        </w:p>
        <w:p w14:paraId="6545ADF0" w14:textId="116B0309" w:rsidR="000C7779" w:rsidRDefault="000C7779">
          <w:pPr>
            <w:pStyle w:val="TOC1"/>
            <w:tabs>
              <w:tab w:val="right" w:leader="dot" w:pos="8630"/>
            </w:tabs>
            <w:rPr>
              <w:noProof/>
            </w:rPr>
          </w:pPr>
          <w:hyperlink w:anchor="_Toc207191868" w:history="1">
            <w:r w:rsidRPr="008F49A8">
              <w:rPr>
                <w:rStyle w:val="Hyperlink"/>
                <w:noProof/>
              </w:rPr>
              <w:t>1. Organisation Overview</w:t>
            </w:r>
            <w:r>
              <w:rPr>
                <w:noProof/>
                <w:webHidden/>
              </w:rPr>
              <w:tab/>
            </w:r>
            <w:r>
              <w:rPr>
                <w:noProof/>
                <w:webHidden/>
              </w:rPr>
              <w:fldChar w:fldCharType="begin"/>
            </w:r>
            <w:r>
              <w:rPr>
                <w:noProof/>
                <w:webHidden/>
              </w:rPr>
              <w:instrText xml:space="preserve"> PAGEREF _Toc207191868 \h </w:instrText>
            </w:r>
            <w:r>
              <w:rPr>
                <w:noProof/>
                <w:webHidden/>
              </w:rPr>
            </w:r>
            <w:r>
              <w:rPr>
                <w:noProof/>
                <w:webHidden/>
              </w:rPr>
              <w:fldChar w:fldCharType="separate"/>
            </w:r>
            <w:r>
              <w:rPr>
                <w:noProof/>
                <w:webHidden/>
              </w:rPr>
              <w:t>8</w:t>
            </w:r>
            <w:r>
              <w:rPr>
                <w:noProof/>
                <w:webHidden/>
              </w:rPr>
              <w:fldChar w:fldCharType="end"/>
            </w:r>
          </w:hyperlink>
        </w:p>
        <w:p w14:paraId="3D2ECFF1" w14:textId="72A98CA4" w:rsidR="000C7779" w:rsidRDefault="000C7779">
          <w:pPr>
            <w:pStyle w:val="TOC1"/>
            <w:tabs>
              <w:tab w:val="right" w:leader="dot" w:pos="8630"/>
            </w:tabs>
            <w:rPr>
              <w:noProof/>
            </w:rPr>
          </w:pPr>
          <w:hyperlink w:anchor="_Toc207191869" w:history="1">
            <w:r w:rsidRPr="008F49A8">
              <w:rPr>
                <w:rStyle w:val="Hyperlink"/>
                <w:noProof/>
              </w:rPr>
              <w:t>2. Website Goals and Objectives</w:t>
            </w:r>
            <w:r>
              <w:rPr>
                <w:noProof/>
                <w:webHidden/>
              </w:rPr>
              <w:tab/>
            </w:r>
            <w:r>
              <w:rPr>
                <w:noProof/>
                <w:webHidden/>
              </w:rPr>
              <w:fldChar w:fldCharType="begin"/>
            </w:r>
            <w:r>
              <w:rPr>
                <w:noProof/>
                <w:webHidden/>
              </w:rPr>
              <w:instrText xml:space="preserve"> PAGEREF _Toc207191869 \h </w:instrText>
            </w:r>
            <w:r>
              <w:rPr>
                <w:noProof/>
                <w:webHidden/>
              </w:rPr>
            </w:r>
            <w:r>
              <w:rPr>
                <w:noProof/>
                <w:webHidden/>
              </w:rPr>
              <w:fldChar w:fldCharType="separate"/>
            </w:r>
            <w:r>
              <w:rPr>
                <w:noProof/>
                <w:webHidden/>
              </w:rPr>
              <w:t>8</w:t>
            </w:r>
            <w:r>
              <w:rPr>
                <w:noProof/>
                <w:webHidden/>
              </w:rPr>
              <w:fldChar w:fldCharType="end"/>
            </w:r>
          </w:hyperlink>
        </w:p>
        <w:p w14:paraId="47EC1EC7" w14:textId="2E9A9165" w:rsidR="000C7779" w:rsidRDefault="000C7779">
          <w:pPr>
            <w:pStyle w:val="TOC1"/>
            <w:tabs>
              <w:tab w:val="right" w:leader="dot" w:pos="8630"/>
            </w:tabs>
            <w:rPr>
              <w:noProof/>
            </w:rPr>
          </w:pPr>
          <w:hyperlink w:anchor="_Toc207191870" w:history="1">
            <w:r w:rsidRPr="008F49A8">
              <w:rPr>
                <w:rStyle w:val="Hyperlink"/>
                <w:noProof/>
              </w:rPr>
              <w:t>3. Current Website Analysis</w:t>
            </w:r>
            <w:r>
              <w:rPr>
                <w:noProof/>
                <w:webHidden/>
              </w:rPr>
              <w:tab/>
            </w:r>
            <w:r>
              <w:rPr>
                <w:noProof/>
                <w:webHidden/>
              </w:rPr>
              <w:fldChar w:fldCharType="begin"/>
            </w:r>
            <w:r>
              <w:rPr>
                <w:noProof/>
                <w:webHidden/>
              </w:rPr>
              <w:instrText xml:space="preserve"> PAGEREF _Toc207191870 \h </w:instrText>
            </w:r>
            <w:r>
              <w:rPr>
                <w:noProof/>
                <w:webHidden/>
              </w:rPr>
            </w:r>
            <w:r>
              <w:rPr>
                <w:noProof/>
                <w:webHidden/>
              </w:rPr>
              <w:fldChar w:fldCharType="separate"/>
            </w:r>
            <w:r>
              <w:rPr>
                <w:noProof/>
                <w:webHidden/>
              </w:rPr>
              <w:t>9</w:t>
            </w:r>
            <w:r>
              <w:rPr>
                <w:noProof/>
                <w:webHidden/>
              </w:rPr>
              <w:fldChar w:fldCharType="end"/>
            </w:r>
          </w:hyperlink>
        </w:p>
        <w:p w14:paraId="4865840C" w14:textId="7B6802C1" w:rsidR="000C7779" w:rsidRDefault="000C7779">
          <w:pPr>
            <w:pStyle w:val="TOC1"/>
            <w:tabs>
              <w:tab w:val="right" w:leader="dot" w:pos="8630"/>
            </w:tabs>
            <w:rPr>
              <w:noProof/>
            </w:rPr>
          </w:pPr>
          <w:hyperlink w:anchor="_Toc207191871" w:history="1">
            <w:r w:rsidRPr="008F49A8">
              <w:rPr>
                <w:rStyle w:val="Hyperlink"/>
                <w:noProof/>
              </w:rPr>
              <w:t>Current Website Status:</w:t>
            </w:r>
            <w:r>
              <w:rPr>
                <w:noProof/>
                <w:webHidden/>
              </w:rPr>
              <w:tab/>
            </w:r>
            <w:r>
              <w:rPr>
                <w:noProof/>
                <w:webHidden/>
              </w:rPr>
              <w:fldChar w:fldCharType="begin"/>
            </w:r>
            <w:r>
              <w:rPr>
                <w:noProof/>
                <w:webHidden/>
              </w:rPr>
              <w:instrText xml:space="preserve"> PAGEREF _Toc207191871 \h </w:instrText>
            </w:r>
            <w:r>
              <w:rPr>
                <w:noProof/>
                <w:webHidden/>
              </w:rPr>
            </w:r>
            <w:r>
              <w:rPr>
                <w:noProof/>
                <w:webHidden/>
              </w:rPr>
              <w:fldChar w:fldCharType="separate"/>
            </w:r>
            <w:r>
              <w:rPr>
                <w:noProof/>
                <w:webHidden/>
              </w:rPr>
              <w:t>9</w:t>
            </w:r>
            <w:r>
              <w:rPr>
                <w:noProof/>
                <w:webHidden/>
              </w:rPr>
              <w:fldChar w:fldCharType="end"/>
            </w:r>
          </w:hyperlink>
        </w:p>
        <w:p w14:paraId="79878C55" w14:textId="5B43686B" w:rsidR="000C7779" w:rsidRDefault="000C7779">
          <w:pPr>
            <w:pStyle w:val="TOC1"/>
            <w:tabs>
              <w:tab w:val="right" w:leader="dot" w:pos="8630"/>
            </w:tabs>
            <w:rPr>
              <w:noProof/>
            </w:rPr>
          </w:pPr>
          <w:hyperlink w:anchor="_Toc207191872" w:history="1">
            <w:r w:rsidRPr="008F49A8">
              <w:rPr>
                <w:rStyle w:val="Hyperlink"/>
                <w:noProof/>
              </w:rPr>
              <w:t>Strengths and Weaknesses Table (Based on Current Setup):</w:t>
            </w:r>
            <w:r>
              <w:rPr>
                <w:noProof/>
                <w:webHidden/>
              </w:rPr>
              <w:tab/>
            </w:r>
            <w:r>
              <w:rPr>
                <w:noProof/>
                <w:webHidden/>
              </w:rPr>
              <w:fldChar w:fldCharType="begin"/>
            </w:r>
            <w:r>
              <w:rPr>
                <w:noProof/>
                <w:webHidden/>
              </w:rPr>
              <w:instrText xml:space="preserve"> PAGEREF _Toc207191872 \h </w:instrText>
            </w:r>
            <w:r>
              <w:rPr>
                <w:noProof/>
                <w:webHidden/>
              </w:rPr>
            </w:r>
            <w:r>
              <w:rPr>
                <w:noProof/>
                <w:webHidden/>
              </w:rPr>
              <w:fldChar w:fldCharType="separate"/>
            </w:r>
            <w:r>
              <w:rPr>
                <w:noProof/>
                <w:webHidden/>
              </w:rPr>
              <w:t>9</w:t>
            </w:r>
            <w:r>
              <w:rPr>
                <w:noProof/>
                <w:webHidden/>
              </w:rPr>
              <w:fldChar w:fldCharType="end"/>
            </w:r>
          </w:hyperlink>
        </w:p>
        <w:p w14:paraId="601FA01F" w14:textId="4284F2AD" w:rsidR="000C7779" w:rsidRDefault="000C7779">
          <w:pPr>
            <w:pStyle w:val="TOC1"/>
            <w:tabs>
              <w:tab w:val="right" w:leader="dot" w:pos="8630"/>
            </w:tabs>
            <w:rPr>
              <w:noProof/>
            </w:rPr>
          </w:pPr>
          <w:hyperlink w:anchor="_Toc207191873" w:history="1">
            <w:r w:rsidRPr="008F49A8">
              <w:rPr>
                <w:rStyle w:val="Hyperlink"/>
                <w:noProof/>
              </w:rPr>
              <w:t>Areas for Improvement:</w:t>
            </w:r>
            <w:r>
              <w:rPr>
                <w:noProof/>
                <w:webHidden/>
              </w:rPr>
              <w:tab/>
            </w:r>
            <w:r>
              <w:rPr>
                <w:noProof/>
                <w:webHidden/>
              </w:rPr>
              <w:fldChar w:fldCharType="begin"/>
            </w:r>
            <w:r>
              <w:rPr>
                <w:noProof/>
                <w:webHidden/>
              </w:rPr>
              <w:instrText xml:space="preserve"> PAGEREF _Toc207191873 \h </w:instrText>
            </w:r>
            <w:r>
              <w:rPr>
                <w:noProof/>
                <w:webHidden/>
              </w:rPr>
            </w:r>
            <w:r>
              <w:rPr>
                <w:noProof/>
                <w:webHidden/>
              </w:rPr>
              <w:fldChar w:fldCharType="separate"/>
            </w:r>
            <w:r>
              <w:rPr>
                <w:noProof/>
                <w:webHidden/>
              </w:rPr>
              <w:t>10</w:t>
            </w:r>
            <w:r>
              <w:rPr>
                <w:noProof/>
                <w:webHidden/>
              </w:rPr>
              <w:fldChar w:fldCharType="end"/>
            </w:r>
          </w:hyperlink>
        </w:p>
        <w:p w14:paraId="384EC038" w14:textId="2922FC4F" w:rsidR="000C7779" w:rsidRDefault="000C7779">
          <w:pPr>
            <w:pStyle w:val="TOC1"/>
            <w:tabs>
              <w:tab w:val="right" w:leader="dot" w:pos="8630"/>
            </w:tabs>
            <w:rPr>
              <w:noProof/>
            </w:rPr>
          </w:pPr>
          <w:hyperlink w:anchor="_Toc207191874" w:history="1">
            <w:r w:rsidRPr="008F49A8">
              <w:rPr>
                <w:rStyle w:val="Hyperlink"/>
                <w:noProof/>
              </w:rPr>
              <w:t>4. Proposed Website Features and Functionality</w:t>
            </w:r>
            <w:r>
              <w:rPr>
                <w:noProof/>
                <w:webHidden/>
              </w:rPr>
              <w:tab/>
            </w:r>
            <w:r>
              <w:rPr>
                <w:noProof/>
                <w:webHidden/>
              </w:rPr>
              <w:fldChar w:fldCharType="begin"/>
            </w:r>
            <w:r>
              <w:rPr>
                <w:noProof/>
                <w:webHidden/>
              </w:rPr>
              <w:instrText xml:space="preserve"> PAGEREF _Toc207191874 \h </w:instrText>
            </w:r>
            <w:r>
              <w:rPr>
                <w:noProof/>
                <w:webHidden/>
              </w:rPr>
            </w:r>
            <w:r>
              <w:rPr>
                <w:noProof/>
                <w:webHidden/>
              </w:rPr>
              <w:fldChar w:fldCharType="separate"/>
            </w:r>
            <w:r>
              <w:rPr>
                <w:noProof/>
                <w:webHidden/>
              </w:rPr>
              <w:t>10</w:t>
            </w:r>
            <w:r>
              <w:rPr>
                <w:noProof/>
                <w:webHidden/>
              </w:rPr>
              <w:fldChar w:fldCharType="end"/>
            </w:r>
          </w:hyperlink>
        </w:p>
        <w:p w14:paraId="403100F5" w14:textId="3F5912DA" w:rsidR="000C7779" w:rsidRDefault="000C7779">
          <w:pPr>
            <w:pStyle w:val="TOC1"/>
            <w:tabs>
              <w:tab w:val="right" w:leader="dot" w:pos="8630"/>
            </w:tabs>
            <w:rPr>
              <w:noProof/>
            </w:rPr>
          </w:pPr>
          <w:hyperlink w:anchor="_Toc207191875" w:history="1">
            <w:r w:rsidRPr="008F49A8">
              <w:rPr>
                <w:rStyle w:val="Hyperlink"/>
                <w:noProof/>
              </w:rPr>
              <w:t>Essential Website Pages &amp; Sections:</w:t>
            </w:r>
            <w:r>
              <w:rPr>
                <w:noProof/>
                <w:webHidden/>
              </w:rPr>
              <w:tab/>
            </w:r>
            <w:r>
              <w:rPr>
                <w:noProof/>
                <w:webHidden/>
              </w:rPr>
              <w:fldChar w:fldCharType="begin"/>
            </w:r>
            <w:r>
              <w:rPr>
                <w:noProof/>
                <w:webHidden/>
              </w:rPr>
              <w:instrText xml:space="preserve"> PAGEREF _Toc207191875 \h </w:instrText>
            </w:r>
            <w:r>
              <w:rPr>
                <w:noProof/>
                <w:webHidden/>
              </w:rPr>
            </w:r>
            <w:r>
              <w:rPr>
                <w:noProof/>
                <w:webHidden/>
              </w:rPr>
              <w:fldChar w:fldCharType="separate"/>
            </w:r>
            <w:r>
              <w:rPr>
                <w:noProof/>
                <w:webHidden/>
              </w:rPr>
              <w:t>10</w:t>
            </w:r>
            <w:r>
              <w:rPr>
                <w:noProof/>
                <w:webHidden/>
              </w:rPr>
              <w:fldChar w:fldCharType="end"/>
            </w:r>
          </w:hyperlink>
        </w:p>
        <w:p w14:paraId="32FE7DF6" w14:textId="2B016D43" w:rsidR="000C7779" w:rsidRDefault="000C7779">
          <w:pPr>
            <w:pStyle w:val="TOC1"/>
            <w:tabs>
              <w:tab w:val="right" w:leader="dot" w:pos="8630"/>
            </w:tabs>
            <w:rPr>
              <w:noProof/>
            </w:rPr>
          </w:pPr>
          <w:hyperlink w:anchor="_Toc207191876" w:history="1">
            <w:r w:rsidRPr="008F49A8">
              <w:rPr>
                <w:rStyle w:val="Hyperlink"/>
                <w:noProof/>
              </w:rPr>
              <w:t>Functionality Features:</w:t>
            </w:r>
            <w:r>
              <w:rPr>
                <w:noProof/>
                <w:webHidden/>
              </w:rPr>
              <w:tab/>
            </w:r>
            <w:r>
              <w:rPr>
                <w:noProof/>
                <w:webHidden/>
              </w:rPr>
              <w:fldChar w:fldCharType="begin"/>
            </w:r>
            <w:r>
              <w:rPr>
                <w:noProof/>
                <w:webHidden/>
              </w:rPr>
              <w:instrText xml:space="preserve"> PAGEREF _Toc207191876 \h </w:instrText>
            </w:r>
            <w:r>
              <w:rPr>
                <w:noProof/>
                <w:webHidden/>
              </w:rPr>
            </w:r>
            <w:r>
              <w:rPr>
                <w:noProof/>
                <w:webHidden/>
              </w:rPr>
              <w:fldChar w:fldCharType="separate"/>
            </w:r>
            <w:r>
              <w:rPr>
                <w:noProof/>
                <w:webHidden/>
              </w:rPr>
              <w:t>11</w:t>
            </w:r>
            <w:r>
              <w:rPr>
                <w:noProof/>
                <w:webHidden/>
              </w:rPr>
              <w:fldChar w:fldCharType="end"/>
            </w:r>
          </w:hyperlink>
        </w:p>
        <w:p w14:paraId="683320BB" w14:textId="77D4F8EE" w:rsidR="000C7779" w:rsidRDefault="000C7779">
          <w:pPr>
            <w:pStyle w:val="TOC1"/>
            <w:tabs>
              <w:tab w:val="right" w:leader="dot" w:pos="8630"/>
            </w:tabs>
            <w:rPr>
              <w:noProof/>
            </w:rPr>
          </w:pPr>
          <w:hyperlink w:anchor="_Toc207191877" w:history="1">
            <w:r w:rsidRPr="008F49A8">
              <w:rPr>
                <w:rStyle w:val="Hyperlink"/>
                <w:noProof/>
              </w:rPr>
              <w:t>Overall Design Aesthetic and Branding:</w:t>
            </w:r>
            <w:r>
              <w:rPr>
                <w:noProof/>
                <w:webHidden/>
              </w:rPr>
              <w:tab/>
            </w:r>
            <w:r>
              <w:rPr>
                <w:noProof/>
                <w:webHidden/>
              </w:rPr>
              <w:fldChar w:fldCharType="begin"/>
            </w:r>
            <w:r>
              <w:rPr>
                <w:noProof/>
                <w:webHidden/>
              </w:rPr>
              <w:instrText xml:space="preserve"> PAGEREF _Toc207191877 \h </w:instrText>
            </w:r>
            <w:r>
              <w:rPr>
                <w:noProof/>
                <w:webHidden/>
              </w:rPr>
            </w:r>
            <w:r>
              <w:rPr>
                <w:noProof/>
                <w:webHidden/>
              </w:rPr>
              <w:fldChar w:fldCharType="separate"/>
            </w:r>
            <w:r>
              <w:rPr>
                <w:noProof/>
                <w:webHidden/>
              </w:rPr>
              <w:t>11</w:t>
            </w:r>
            <w:r>
              <w:rPr>
                <w:noProof/>
                <w:webHidden/>
              </w:rPr>
              <w:fldChar w:fldCharType="end"/>
            </w:r>
          </w:hyperlink>
        </w:p>
        <w:p w14:paraId="0C7B8206" w14:textId="0D2E1337" w:rsidR="000C7779" w:rsidRDefault="000C7779">
          <w:pPr>
            <w:pStyle w:val="TOC1"/>
            <w:tabs>
              <w:tab w:val="right" w:leader="dot" w:pos="8630"/>
            </w:tabs>
            <w:rPr>
              <w:noProof/>
            </w:rPr>
          </w:pPr>
          <w:hyperlink w:anchor="_Toc207191878" w:history="1">
            <w:r w:rsidRPr="008F49A8">
              <w:rPr>
                <w:rStyle w:val="Hyperlink"/>
                <w:noProof/>
              </w:rPr>
              <w:t>Colour Scheme:</w:t>
            </w:r>
            <w:r>
              <w:rPr>
                <w:noProof/>
                <w:webHidden/>
              </w:rPr>
              <w:tab/>
            </w:r>
            <w:r>
              <w:rPr>
                <w:noProof/>
                <w:webHidden/>
              </w:rPr>
              <w:fldChar w:fldCharType="begin"/>
            </w:r>
            <w:r>
              <w:rPr>
                <w:noProof/>
                <w:webHidden/>
              </w:rPr>
              <w:instrText xml:space="preserve"> PAGEREF _Toc207191878 \h </w:instrText>
            </w:r>
            <w:r>
              <w:rPr>
                <w:noProof/>
                <w:webHidden/>
              </w:rPr>
            </w:r>
            <w:r>
              <w:rPr>
                <w:noProof/>
                <w:webHidden/>
              </w:rPr>
              <w:fldChar w:fldCharType="separate"/>
            </w:r>
            <w:r>
              <w:rPr>
                <w:noProof/>
                <w:webHidden/>
              </w:rPr>
              <w:t>11</w:t>
            </w:r>
            <w:r>
              <w:rPr>
                <w:noProof/>
                <w:webHidden/>
              </w:rPr>
              <w:fldChar w:fldCharType="end"/>
            </w:r>
          </w:hyperlink>
        </w:p>
        <w:p w14:paraId="7937DCB8" w14:textId="1AE70D52" w:rsidR="000C7779" w:rsidRDefault="000C7779">
          <w:pPr>
            <w:pStyle w:val="TOC1"/>
            <w:tabs>
              <w:tab w:val="right" w:leader="dot" w:pos="8630"/>
            </w:tabs>
            <w:rPr>
              <w:noProof/>
            </w:rPr>
          </w:pPr>
          <w:hyperlink w:anchor="_Toc207191879" w:history="1">
            <w:r w:rsidRPr="008F49A8">
              <w:rPr>
                <w:rStyle w:val="Hyperlink"/>
                <w:noProof/>
              </w:rPr>
              <w:t>Typography:</w:t>
            </w:r>
            <w:r>
              <w:rPr>
                <w:noProof/>
                <w:webHidden/>
              </w:rPr>
              <w:tab/>
            </w:r>
            <w:r>
              <w:rPr>
                <w:noProof/>
                <w:webHidden/>
              </w:rPr>
              <w:fldChar w:fldCharType="begin"/>
            </w:r>
            <w:r>
              <w:rPr>
                <w:noProof/>
                <w:webHidden/>
              </w:rPr>
              <w:instrText xml:space="preserve"> PAGEREF _Toc207191879 \h </w:instrText>
            </w:r>
            <w:r>
              <w:rPr>
                <w:noProof/>
                <w:webHidden/>
              </w:rPr>
            </w:r>
            <w:r>
              <w:rPr>
                <w:noProof/>
                <w:webHidden/>
              </w:rPr>
              <w:fldChar w:fldCharType="separate"/>
            </w:r>
            <w:r>
              <w:rPr>
                <w:noProof/>
                <w:webHidden/>
              </w:rPr>
              <w:t>11</w:t>
            </w:r>
            <w:r>
              <w:rPr>
                <w:noProof/>
                <w:webHidden/>
              </w:rPr>
              <w:fldChar w:fldCharType="end"/>
            </w:r>
          </w:hyperlink>
        </w:p>
        <w:p w14:paraId="6F1B760D" w14:textId="11E027AD" w:rsidR="000C7779" w:rsidRDefault="000C7779">
          <w:pPr>
            <w:pStyle w:val="TOC1"/>
            <w:tabs>
              <w:tab w:val="right" w:leader="dot" w:pos="8630"/>
            </w:tabs>
            <w:rPr>
              <w:noProof/>
            </w:rPr>
          </w:pPr>
          <w:hyperlink w:anchor="_Toc207191880" w:history="1">
            <w:r w:rsidRPr="008F49A8">
              <w:rPr>
                <w:rStyle w:val="Hyperlink"/>
                <w:noProof/>
              </w:rPr>
              <w:t>Layout and Design Approach:</w:t>
            </w:r>
            <w:r>
              <w:rPr>
                <w:noProof/>
                <w:webHidden/>
              </w:rPr>
              <w:tab/>
            </w:r>
            <w:r>
              <w:rPr>
                <w:noProof/>
                <w:webHidden/>
              </w:rPr>
              <w:fldChar w:fldCharType="begin"/>
            </w:r>
            <w:r>
              <w:rPr>
                <w:noProof/>
                <w:webHidden/>
              </w:rPr>
              <w:instrText xml:space="preserve"> PAGEREF _Toc207191880 \h </w:instrText>
            </w:r>
            <w:r>
              <w:rPr>
                <w:noProof/>
                <w:webHidden/>
              </w:rPr>
            </w:r>
            <w:r>
              <w:rPr>
                <w:noProof/>
                <w:webHidden/>
              </w:rPr>
              <w:fldChar w:fldCharType="separate"/>
            </w:r>
            <w:r>
              <w:rPr>
                <w:noProof/>
                <w:webHidden/>
              </w:rPr>
              <w:t>12</w:t>
            </w:r>
            <w:r>
              <w:rPr>
                <w:noProof/>
                <w:webHidden/>
              </w:rPr>
              <w:fldChar w:fldCharType="end"/>
            </w:r>
          </w:hyperlink>
        </w:p>
        <w:p w14:paraId="0B8CD0A1" w14:textId="555FC1A8" w:rsidR="000C7779" w:rsidRDefault="000C7779">
          <w:pPr>
            <w:pStyle w:val="TOC1"/>
            <w:tabs>
              <w:tab w:val="right" w:leader="dot" w:pos="8630"/>
            </w:tabs>
            <w:rPr>
              <w:noProof/>
            </w:rPr>
          </w:pPr>
          <w:hyperlink w:anchor="_Toc207191881" w:history="1">
            <w:r w:rsidRPr="008F49A8">
              <w:rPr>
                <w:rStyle w:val="Hyperlink"/>
                <w:noProof/>
              </w:rPr>
              <w:t>User Experience (UX) Considerations:</w:t>
            </w:r>
            <w:r>
              <w:rPr>
                <w:noProof/>
                <w:webHidden/>
              </w:rPr>
              <w:tab/>
            </w:r>
            <w:r>
              <w:rPr>
                <w:noProof/>
                <w:webHidden/>
              </w:rPr>
              <w:fldChar w:fldCharType="begin"/>
            </w:r>
            <w:r>
              <w:rPr>
                <w:noProof/>
                <w:webHidden/>
              </w:rPr>
              <w:instrText xml:space="preserve"> PAGEREF _Toc207191881 \h </w:instrText>
            </w:r>
            <w:r>
              <w:rPr>
                <w:noProof/>
                <w:webHidden/>
              </w:rPr>
            </w:r>
            <w:r>
              <w:rPr>
                <w:noProof/>
                <w:webHidden/>
              </w:rPr>
              <w:fldChar w:fldCharType="separate"/>
            </w:r>
            <w:r>
              <w:rPr>
                <w:noProof/>
                <w:webHidden/>
              </w:rPr>
              <w:t>12</w:t>
            </w:r>
            <w:r>
              <w:rPr>
                <w:noProof/>
                <w:webHidden/>
              </w:rPr>
              <w:fldChar w:fldCharType="end"/>
            </w:r>
          </w:hyperlink>
        </w:p>
        <w:p w14:paraId="342C665D" w14:textId="56208D16" w:rsidR="000C7779" w:rsidRDefault="000C7779">
          <w:pPr>
            <w:pStyle w:val="TOC1"/>
            <w:tabs>
              <w:tab w:val="right" w:leader="dot" w:pos="8630"/>
            </w:tabs>
            <w:rPr>
              <w:noProof/>
            </w:rPr>
          </w:pPr>
          <w:hyperlink w:anchor="_Toc207191882" w:history="1">
            <w:r w:rsidRPr="008F49A8">
              <w:rPr>
                <w:rStyle w:val="Hyperlink"/>
                <w:noProof/>
              </w:rPr>
              <w:t>6. Technical Requirements</w:t>
            </w:r>
            <w:r>
              <w:rPr>
                <w:noProof/>
                <w:webHidden/>
              </w:rPr>
              <w:tab/>
            </w:r>
            <w:r>
              <w:rPr>
                <w:noProof/>
                <w:webHidden/>
              </w:rPr>
              <w:fldChar w:fldCharType="begin"/>
            </w:r>
            <w:r>
              <w:rPr>
                <w:noProof/>
                <w:webHidden/>
              </w:rPr>
              <w:instrText xml:space="preserve"> PAGEREF _Toc207191882 \h </w:instrText>
            </w:r>
            <w:r>
              <w:rPr>
                <w:noProof/>
                <w:webHidden/>
              </w:rPr>
            </w:r>
            <w:r>
              <w:rPr>
                <w:noProof/>
                <w:webHidden/>
              </w:rPr>
              <w:fldChar w:fldCharType="separate"/>
            </w:r>
            <w:r>
              <w:rPr>
                <w:noProof/>
                <w:webHidden/>
              </w:rPr>
              <w:t>12</w:t>
            </w:r>
            <w:r>
              <w:rPr>
                <w:noProof/>
                <w:webHidden/>
              </w:rPr>
              <w:fldChar w:fldCharType="end"/>
            </w:r>
          </w:hyperlink>
        </w:p>
        <w:p w14:paraId="265FC844" w14:textId="331E214C" w:rsidR="000C7779" w:rsidRDefault="000C7779">
          <w:pPr>
            <w:pStyle w:val="TOC1"/>
            <w:tabs>
              <w:tab w:val="right" w:leader="dot" w:pos="8630"/>
            </w:tabs>
            <w:rPr>
              <w:noProof/>
            </w:rPr>
          </w:pPr>
          <w:hyperlink w:anchor="_Toc207191883" w:history="1">
            <w:r w:rsidRPr="008F49A8">
              <w:rPr>
                <w:rStyle w:val="Hyperlink"/>
                <w:noProof/>
              </w:rPr>
              <w:t>Hosting and Domain Requirements:</w:t>
            </w:r>
            <w:r>
              <w:rPr>
                <w:noProof/>
                <w:webHidden/>
              </w:rPr>
              <w:tab/>
            </w:r>
            <w:r>
              <w:rPr>
                <w:noProof/>
                <w:webHidden/>
              </w:rPr>
              <w:fldChar w:fldCharType="begin"/>
            </w:r>
            <w:r>
              <w:rPr>
                <w:noProof/>
                <w:webHidden/>
              </w:rPr>
              <w:instrText xml:space="preserve"> PAGEREF _Toc207191883 \h </w:instrText>
            </w:r>
            <w:r>
              <w:rPr>
                <w:noProof/>
                <w:webHidden/>
              </w:rPr>
            </w:r>
            <w:r>
              <w:rPr>
                <w:noProof/>
                <w:webHidden/>
              </w:rPr>
              <w:fldChar w:fldCharType="separate"/>
            </w:r>
            <w:r>
              <w:rPr>
                <w:noProof/>
                <w:webHidden/>
              </w:rPr>
              <w:t>12</w:t>
            </w:r>
            <w:r>
              <w:rPr>
                <w:noProof/>
                <w:webHidden/>
              </w:rPr>
              <w:fldChar w:fldCharType="end"/>
            </w:r>
          </w:hyperlink>
        </w:p>
        <w:p w14:paraId="4392A14F" w14:textId="0BB742B0" w:rsidR="000C7779" w:rsidRDefault="000C7779">
          <w:pPr>
            <w:pStyle w:val="TOC1"/>
            <w:tabs>
              <w:tab w:val="right" w:leader="dot" w:pos="8630"/>
            </w:tabs>
            <w:rPr>
              <w:noProof/>
            </w:rPr>
          </w:pPr>
          <w:hyperlink w:anchor="_Toc207191884" w:history="1">
            <w:r w:rsidRPr="008F49A8">
              <w:rPr>
                <w:rStyle w:val="Hyperlink"/>
                <w:noProof/>
              </w:rPr>
              <w:t>Development Tools &amp; Tech Stack:</w:t>
            </w:r>
            <w:r>
              <w:rPr>
                <w:noProof/>
                <w:webHidden/>
              </w:rPr>
              <w:tab/>
            </w:r>
            <w:r>
              <w:rPr>
                <w:noProof/>
                <w:webHidden/>
              </w:rPr>
              <w:fldChar w:fldCharType="begin"/>
            </w:r>
            <w:r>
              <w:rPr>
                <w:noProof/>
                <w:webHidden/>
              </w:rPr>
              <w:instrText xml:space="preserve"> PAGEREF _Toc207191884 \h </w:instrText>
            </w:r>
            <w:r>
              <w:rPr>
                <w:noProof/>
                <w:webHidden/>
              </w:rPr>
            </w:r>
            <w:r>
              <w:rPr>
                <w:noProof/>
                <w:webHidden/>
              </w:rPr>
              <w:fldChar w:fldCharType="separate"/>
            </w:r>
            <w:r>
              <w:rPr>
                <w:noProof/>
                <w:webHidden/>
              </w:rPr>
              <w:t>12</w:t>
            </w:r>
            <w:r>
              <w:rPr>
                <w:noProof/>
                <w:webHidden/>
              </w:rPr>
              <w:fldChar w:fldCharType="end"/>
            </w:r>
          </w:hyperlink>
        </w:p>
        <w:p w14:paraId="6B432DE9" w14:textId="7FDD62C6" w:rsidR="000C7779" w:rsidRDefault="000C7779">
          <w:pPr>
            <w:pStyle w:val="TOC1"/>
            <w:tabs>
              <w:tab w:val="right" w:leader="dot" w:pos="8630"/>
            </w:tabs>
            <w:rPr>
              <w:noProof/>
            </w:rPr>
          </w:pPr>
          <w:hyperlink w:anchor="_Toc207191885" w:history="1">
            <w:r w:rsidRPr="008F49A8">
              <w:rPr>
                <w:rStyle w:val="Hyperlink"/>
                <w:noProof/>
              </w:rPr>
              <w:t>Other Technical Considerations:</w:t>
            </w:r>
            <w:r>
              <w:rPr>
                <w:noProof/>
                <w:webHidden/>
              </w:rPr>
              <w:tab/>
            </w:r>
            <w:r>
              <w:rPr>
                <w:noProof/>
                <w:webHidden/>
              </w:rPr>
              <w:fldChar w:fldCharType="begin"/>
            </w:r>
            <w:r>
              <w:rPr>
                <w:noProof/>
                <w:webHidden/>
              </w:rPr>
              <w:instrText xml:space="preserve"> PAGEREF _Toc207191885 \h </w:instrText>
            </w:r>
            <w:r>
              <w:rPr>
                <w:noProof/>
                <w:webHidden/>
              </w:rPr>
            </w:r>
            <w:r>
              <w:rPr>
                <w:noProof/>
                <w:webHidden/>
              </w:rPr>
              <w:fldChar w:fldCharType="separate"/>
            </w:r>
            <w:r>
              <w:rPr>
                <w:noProof/>
                <w:webHidden/>
              </w:rPr>
              <w:t>13</w:t>
            </w:r>
            <w:r>
              <w:rPr>
                <w:noProof/>
                <w:webHidden/>
              </w:rPr>
              <w:fldChar w:fldCharType="end"/>
            </w:r>
          </w:hyperlink>
        </w:p>
        <w:p w14:paraId="0B453829" w14:textId="42DBFCF5" w:rsidR="000C7779" w:rsidRDefault="000C7779">
          <w:pPr>
            <w:pStyle w:val="TOC1"/>
            <w:tabs>
              <w:tab w:val="right" w:leader="dot" w:pos="8630"/>
            </w:tabs>
            <w:rPr>
              <w:noProof/>
            </w:rPr>
          </w:pPr>
          <w:hyperlink w:anchor="_Toc207191886" w:history="1">
            <w:r w:rsidRPr="008F49A8">
              <w:rPr>
                <w:rStyle w:val="Hyperlink"/>
                <w:rFonts w:eastAsia="Times New Roman"/>
                <w:noProof/>
                <w:lang w:eastAsia="en-ZA"/>
              </w:rPr>
              <w:t>7. Timeline and Milestones</w:t>
            </w:r>
            <w:r>
              <w:rPr>
                <w:noProof/>
                <w:webHidden/>
              </w:rPr>
              <w:tab/>
            </w:r>
            <w:r>
              <w:rPr>
                <w:noProof/>
                <w:webHidden/>
              </w:rPr>
              <w:fldChar w:fldCharType="begin"/>
            </w:r>
            <w:r>
              <w:rPr>
                <w:noProof/>
                <w:webHidden/>
              </w:rPr>
              <w:instrText xml:space="preserve"> PAGEREF _Toc207191886 \h </w:instrText>
            </w:r>
            <w:r>
              <w:rPr>
                <w:noProof/>
                <w:webHidden/>
              </w:rPr>
            </w:r>
            <w:r>
              <w:rPr>
                <w:noProof/>
                <w:webHidden/>
              </w:rPr>
              <w:fldChar w:fldCharType="separate"/>
            </w:r>
            <w:r>
              <w:rPr>
                <w:noProof/>
                <w:webHidden/>
              </w:rPr>
              <w:t>13</w:t>
            </w:r>
            <w:r>
              <w:rPr>
                <w:noProof/>
                <w:webHidden/>
              </w:rPr>
              <w:fldChar w:fldCharType="end"/>
            </w:r>
          </w:hyperlink>
        </w:p>
        <w:p w14:paraId="798841C0" w14:textId="4536466A" w:rsidR="000C7779" w:rsidRDefault="000C7779">
          <w:pPr>
            <w:pStyle w:val="TOC1"/>
            <w:tabs>
              <w:tab w:val="right" w:leader="dot" w:pos="8630"/>
            </w:tabs>
            <w:rPr>
              <w:noProof/>
            </w:rPr>
          </w:pPr>
          <w:hyperlink w:anchor="_Toc207191887" w:history="1">
            <w:r w:rsidRPr="008F49A8">
              <w:rPr>
                <w:rStyle w:val="Hyperlink"/>
                <w:noProof/>
              </w:rPr>
              <w:t>8. Budget</w:t>
            </w:r>
            <w:r>
              <w:rPr>
                <w:noProof/>
                <w:webHidden/>
              </w:rPr>
              <w:tab/>
            </w:r>
            <w:r>
              <w:rPr>
                <w:noProof/>
                <w:webHidden/>
              </w:rPr>
              <w:fldChar w:fldCharType="begin"/>
            </w:r>
            <w:r>
              <w:rPr>
                <w:noProof/>
                <w:webHidden/>
              </w:rPr>
              <w:instrText xml:space="preserve"> PAGEREF _Toc207191887 \h </w:instrText>
            </w:r>
            <w:r>
              <w:rPr>
                <w:noProof/>
                <w:webHidden/>
              </w:rPr>
            </w:r>
            <w:r>
              <w:rPr>
                <w:noProof/>
                <w:webHidden/>
              </w:rPr>
              <w:fldChar w:fldCharType="separate"/>
            </w:r>
            <w:r>
              <w:rPr>
                <w:noProof/>
                <w:webHidden/>
              </w:rPr>
              <w:t>14</w:t>
            </w:r>
            <w:r>
              <w:rPr>
                <w:noProof/>
                <w:webHidden/>
              </w:rPr>
              <w:fldChar w:fldCharType="end"/>
            </w:r>
          </w:hyperlink>
        </w:p>
        <w:p w14:paraId="7B4F602D" w14:textId="5B672DE2" w:rsidR="000C7779" w:rsidRDefault="000C7779">
          <w:pPr>
            <w:pStyle w:val="TOC1"/>
            <w:tabs>
              <w:tab w:val="right" w:leader="dot" w:pos="8630"/>
            </w:tabs>
            <w:rPr>
              <w:noProof/>
            </w:rPr>
          </w:pPr>
          <w:hyperlink w:anchor="_Toc207191888" w:history="1">
            <w:r w:rsidRPr="008F49A8">
              <w:rPr>
                <w:rStyle w:val="Hyperlink"/>
                <w:noProof/>
              </w:rPr>
              <w:t>Estimated Budget for Website Development</w:t>
            </w:r>
            <w:r>
              <w:rPr>
                <w:noProof/>
                <w:webHidden/>
              </w:rPr>
              <w:tab/>
            </w:r>
            <w:r>
              <w:rPr>
                <w:noProof/>
                <w:webHidden/>
              </w:rPr>
              <w:fldChar w:fldCharType="begin"/>
            </w:r>
            <w:r>
              <w:rPr>
                <w:noProof/>
                <w:webHidden/>
              </w:rPr>
              <w:instrText xml:space="preserve"> PAGEREF _Toc207191888 \h </w:instrText>
            </w:r>
            <w:r>
              <w:rPr>
                <w:noProof/>
                <w:webHidden/>
              </w:rPr>
            </w:r>
            <w:r>
              <w:rPr>
                <w:noProof/>
                <w:webHidden/>
              </w:rPr>
              <w:fldChar w:fldCharType="separate"/>
            </w:r>
            <w:r>
              <w:rPr>
                <w:noProof/>
                <w:webHidden/>
              </w:rPr>
              <w:t>14</w:t>
            </w:r>
            <w:r>
              <w:rPr>
                <w:noProof/>
                <w:webHidden/>
              </w:rPr>
              <w:fldChar w:fldCharType="end"/>
            </w:r>
          </w:hyperlink>
        </w:p>
        <w:p w14:paraId="2F29A140" w14:textId="6EC53141" w:rsidR="000C7779" w:rsidRDefault="000C7779">
          <w:pPr>
            <w:pStyle w:val="TOC1"/>
            <w:tabs>
              <w:tab w:val="right" w:leader="dot" w:pos="8630"/>
            </w:tabs>
            <w:rPr>
              <w:noProof/>
            </w:rPr>
          </w:pPr>
          <w:hyperlink w:anchor="_Toc207191889" w:history="1">
            <w:r w:rsidRPr="008F49A8">
              <w:rPr>
                <w:rStyle w:val="Hyperlink"/>
                <w:noProof/>
              </w:rPr>
              <w:t>Total Estimated Budget:</w:t>
            </w:r>
            <w:r>
              <w:rPr>
                <w:noProof/>
                <w:webHidden/>
              </w:rPr>
              <w:tab/>
            </w:r>
            <w:r>
              <w:rPr>
                <w:noProof/>
                <w:webHidden/>
              </w:rPr>
              <w:fldChar w:fldCharType="begin"/>
            </w:r>
            <w:r>
              <w:rPr>
                <w:noProof/>
                <w:webHidden/>
              </w:rPr>
              <w:instrText xml:space="preserve"> PAGEREF _Toc207191889 \h </w:instrText>
            </w:r>
            <w:r>
              <w:rPr>
                <w:noProof/>
                <w:webHidden/>
              </w:rPr>
            </w:r>
            <w:r>
              <w:rPr>
                <w:noProof/>
                <w:webHidden/>
              </w:rPr>
              <w:fldChar w:fldCharType="separate"/>
            </w:r>
            <w:r>
              <w:rPr>
                <w:noProof/>
                <w:webHidden/>
              </w:rPr>
              <w:t>15</w:t>
            </w:r>
            <w:r>
              <w:rPr>
                <w:noProof/>
                <w:webHidden/>
              </w:rPr>
              <w:fldChar w:fldCharType="end"/>
            </w:r>
          </w:hyperlink>
        </w:p>
        <w:p w14:paraId="6B1BD450" w14:textId="6BF6AE47" w:rsidR="000C7779" w:rsidRDefault="000C7779">
          <w:pPr>
            <w:pStyle w:val="TOC1"/>
            <w:tabs>
              <w:tab w:val="right" w:leader="dot" w:pos="8630"/>
            </w:tabs>
            <w:rPr>
              <w:noProof/>
            </w:rPr>
          </w:pPr>
          <w:hyperlink w:anchor="_Toc207191890" w:history="1">
            <w:r w:rsidRPr="008F49A8">
              <w:rPr>
                <w:rStyle w:val="Hyperlink"/>
                <w:noProof/>
              </w:rPr>
              <w:t>References</w:t>
            </w:r>
            <w:r>
              <w:rPr>
                <w:noProof/>
                <w:webHidden/>
              </w:rPr>
              <w:tab/>
            </w:r>
            <w:r>
              <w:rPr>
                <w:noProof/>
                <w:webHidden/>
              </w:rPr>
              <w:fldChar w:fldCharType="begin"/>
            </w:r>
            <w:r>
              <w:rPr>
                <w:noProof/>
                <w:webHidden/>
              </w:rPr>
              <w:instrText xml:space="preserve"> PAGEREF _Toc207191890 \h </w:instrText>
            </w:r>
            <w:r>
              <w:rPr>
                <w:noProof/>
                <w:webHidden/>
              </w:rPr>
            </w:r>
            <w:r>
              <w:rPr>
                <w:noProof/>
                <w:webHidden/>
              </w:rPr>
              <w:fldChar w:fldCharType="separate"/>
            </w:r>
            <w:r>
              <w:rPr>
                <w:noProof/>
                <w:webHidden/>
              </w:rPr>
              <w:t>15</w:t>
            </w:r>
            <w:r>
              <w:rPr>
                <w:noProof/>
                <w:webHidden/>
              </w:rPr>
              <w:fldChar w:fldCharType="end"/>
            </w:r>
          </w:hyperlink>
        </w:p>
        <w:p w14:paraId="25ACE684" w14:textId="298D43E8" w:rsidR="000C7779" w:rsidRDefault="000C7779">
          <w:pPr>
            <w:pStyle w:val="TOC2"/>
            <w:tabs>
              <w:tab w:val="right" w:leader="dot" w:pos="8630"/>
            </w:tabs>
            <w:rPr>
              <w:noProof/>
            </w:rPr>
          </w:pPr>
          <w:hyperlink w:anchor="_Toc207191891" w:history="1">
            <w:r w:rsidRPr="008F49A8">
              <w:rPr>
                <w:rStyle w:val="Hyperlink"/>
                <w:noProof/>
              </w:rPr>
              <w:t>Proposal 2 References</w:t>
            </w:r>
            <w:r>
              <w:rPr>
                <w:noProof/>
                <w:webHidden/>
              </w:rPr>
              <w:tab/>
            </w:r>
            <w:r>
              <w:rPr>
                <w:noProof/>
                <w:webHidden/>
              </w:rPr>
              <w:fldChar w:fldCharType="begin"/>
            </w:r>
            <w:r>
              <w:rPr>
                <w:noProof/>
                <w:webHidden/>
              </w:rPr>
              <w:instrText xml:space="preserve"> PAGEREF _Toc207191891 \h </w:instrText>
            </w:r>
            <w:r>
              <w:rPr>
                <w:noProof/>
                <w:webHidden/>
              </w:rPr>
            </w:r>
            <w:r>
              <w:rPr>
                <w:noProof/>
                <w:webHidden/>
              </w:rPr>
              <w:fldChar w:fldCharType="separate"/>
            </w:r>
            <w:r>
              <w:rPr>
                <w:noProof/>
                <w:webHidden/>
              </w:rPr>
              <w:t>15</w:t>
            </w:r>
            <w:r>
              <w:rPr>
                <w:noProof/>
                <w:webHidden/>
              </w:rPr>
              <w:fldChar w:fldCharType="end"/>
            </w:r>
          </w:hyperlink>
        </w:p>
        <w:p w14:paraId="75142DB1" w14:textId="71249B1C" w:rsidR="000C7779" w:rsidRDefault="000C7779">
          <w:pPr>
            <w:pStyle w:val="TOC2"/>
            <w:tabs>
              <w:tab w:val="right" w:leader="dot" w:pos="8630"/>
            </w:tabs>
            <w:rPr>
              <w:noProof/>
            </w:rPr>
          </w:pPr>
          <w:hyperlink w:anchor="_Toc207191892" w:history="1">
            <w:r w:rsidRPr="008F49A8">
              <w:rPr>
                <w:rStyle w:val="Hyperlink"/>
                <w:noProof/>
              </w:rPr>
              <w:t>9. Proposal 1 References</w:t>
            </w:r>
            <w:r>
              <w:rPr>
                <w:noProof/>
                <w:webHidden/>
              </w:rPr>
              <w:tab/>
            </w:r>
            <w:r>
              <w:rPr>
                <w:noProof/>
                <w:webHidden/>
              </w:rPr>
              <w:fldChar w:fldCharType="begin"/>
            </w:r>
            <w:r>
              <w:rPr>
                <w:noProof/>
                <w:webHidden/>
              </w:rPr>
              <w:instrText xml:space="preserve"> PAGEREF _Toc207191892 \h </w:instrText>
            </w:r>
            <w:r>
              <w:rPr>
                <w:noProof/>
                <w:webHidden/>
              </w:rPr>
            </w:r>
            <w:r>
              <w:rPr>
                <w:noProof/>
                <w:webHidden/>
              </w:rPr>
              <w:fldChar w:fldCharType="separate"/>
            </w:r>
            <w:r>
              <w:rPr>
                <w:noProof/>
                <w:webHidden/>
              </w:rPr>
              <w:t>16</w:t>
            </w:r>
            <w:r>
              <w:rPr>
                <w:noProof/>
                <w:webHidden/>
              </w:rPr>
              <w:fldChar w:fldCharType="end"/>
            </w:r>
          </w:hyperlink>
        </w:p>
        <w:p w14:paraId="14669EC8" w14:textId="245F62F5" w:rsidR="000C7779" w:rsidRDefault="000C7779">
          <w:r>
            <w:rPr>
              <w:b/>
              <w:bCs/>
              <w:noProof/>
            </w:rPr>
            <w:fldChar w:fldCharType="end"/>
          </w:r>
        </w:p>
      </w:sdtContent>
    </w:sdt>
    <w:p w14:paraId="237ECDE8" w14:textId="003D53DB" w:rsidR="000C7779" w:rsidRDefault="000C7779" w:rsidP="000C7779">
      <w:pPr>
        <w:tabs>
          <w:tab w:val="left" w:pos="270"/>
        </w:tabs>
      </w:pPr>
      <w:r>
        <w:tab/>
      </w:r>
    </w:p>
    <w:p w14:paraId="75E8D4EC" w14:textId="77777777" w:rsidR="000C7779" w:rsidRDefault="000C7779">
      <w:pPr>
        <w:jc w:val="center"/>
      </w:pPr>
    </w:p>
    <w:p w14:paraId="73178861" w14:textId="49D8C7AE" w:rsidR="001137CF" w:rsidRDefault="001137CF">
      <w:pPr>
        <w:jc w:val="center"/>
      </w:pPr>
    </w:p>
    <w:p w14:paraId="68D7E620" w14:textId="77777777" w:rsidR="001137CF" w:rsidRDefault="00000000">
      <w:r>
        <w:br w:type="page"/>
      </w:r>
    </w:p>
    <w:p w14:paraId="3DA44140" w14:textId="77777777" w:rsidR="001137CF" w:rsidRDefault="00000000">
      <w:pPr>
        <w:pStyle w:val="Heading1"/>
      </w:pPr>
      <w:bookmarkStart w:id="0" w:name="_Toc207191856"/>
      <w:r>
        <w:lastRenderedPageBreak/>
        <w:t>PROPOSAL 2: The Plug Plumbers</w:t>
      </w:r>
      <w:bookmarkEnd w:id="0"/>
    </w:p>
    <w:p w14:paraId="6168161B" w14:textId="77777777" w:rsidR="001137CF" w:rsidRDefault="00000000">
      <w:pPr>
        <w:pStyle w:val="Heading2"/>
      </w:pPr>
      <w:bookmarkStart w:id="1" w:name="_Toc207191857"/>
      <w:r>
        <w:t>1. Organisation Overview</w:t>
      </w:r>
      <w:bookmarkEnd w:id="1"/>
    </w:p>
    <w:p w14:paraId="7124EC30" w14:textId="77777777" w:rsidR="001137CF" w:rsidRDefault="00000000">
      <w:r>
        <w:t>Name: The Plug Plumbers</w:t>
      </w:r>
      <w:r>
        <w:br/>
      </w:r>
      <w:r>
        <w:br/>
        <w:t>Brief History:</w:t>
      </w:r>
      <w:r>
        <w:br/>
        <w:t>The Plug Plumbers was founded in 2017 as a family-run business operating in Johannesburg. It started with a single van and now operates multiple teams providing 24/7 emergency and scheduled plumbing services. Their reputation for fast, reliable, and customer-friendly service has earned them a loyal base of homeowners and property managers.</w:t>
      </w:r>
      <w:r>
        <w:br/>
      </w:r>
      <w:r>
        <w:br/>
        <w:t>Mission Statement:</w:t>
      </w:r>
      <w:r>
        <w:br/>
        <w:t>To provide fast, reliable, and affordable plumbing solutions while maintaining exceptional customer service.</w:t>
      </w:r>
      <w:r>
        <w:br/>
      </w:r>
      <w:r>
        <w:br/>
        <w:t>Vision Statement:</w:t>
      </w:r>
      <w:r>
        <w:br/>
        <w:t>To become Gauteng’s most trusted plumbing brand, known for quality workmanship and excellent client experiences.</w:t>
      </w:r>
      <w:r>
        <w:br/>
      </w:r>
      <w:r>
        <w:br/>
        <w:t>Target Audience:</w:t>
      </w:r>
      <w:r>
        <w:br/>
        <w:t>- Homeowners</w:t>
      </w:r>
      <w:r>
        <w:br/>
        <w:t>- Landlords</w:t>
      </w:r>
      <w:r>
        <w:br/>
        <w:t>- Property managers</w:t>
      </w:r>
      <w:r>
        <w:br/>
        <w:t>- Small businesses</w:t>
      </w:r>
    </w:p>
    <w:p w14:paraId="3085DA3C" w14:textId="77777777" w:rsidR="001137CF" w:rsidRDefault="00000000">
      <w:pPr>
        <w:pStyle w:val="Heading2"/>
      </w:pPr>
      <w:bookmarkStart w:id="2" w:name="_Toc207191858"/>
      <w:r>
        <w:t>2. Website Goals and Objectives</w:t>
      </w:r>
      <w:bookmarkEnd w:id="2"/>
    </w:p>
    <w:p w14:paraId="1A11FFBF" w14:textId="77777777" w:rsidR="001137CF" w:rsidRDefault="00000000">
      <w:r>
        <w:t>Website Goals:</w:t>
      </w:r>
      <w:r>
        <w:br/>
        <w:t>- Promote plumbing services and build brand awareness</w:t>
      </w:r>
      <w:r>
        <w:br/>
        <w:t>- Allow customers to request quotes or book appointments online</w:t>
      </w:r>
      <w:r>
        <w:br/>
        <w:t>- Highlight customer reviews and completed projects</w:t>
      </w:r>
      <w:r>
        <w:br/>
      </w:r>
      <w:r>
        <w:br/>
        <w:t>Website Objectives:</w:t>
      </w:r>
      <w:r>
        <w:br/>
        <w:t>- Increase online bookings by 40% within 6 months</w:t>
      </w:r>
      <w:r>
        <w:br/>
        <w:t>- Reduce customer inquiry response times</w:t>
      </w:r>
      <w:r>
        <w:br/>
        <w:t>- Showcase 20+ client testimonials within 3 months</w:t>
      </w:r>
      <w:r>
        <w:br/>
      </w:r>
      <w:r>
        <w:br/>
        <w:t>Key Performance Indicators (KPIs):</w:t>
      </w:r>
      <w:r>
        <w:br/>
        <w:t>- Number of online booking submissions</w:t>
      </w:r>
      <w:r>
        <w:br/>
        <w:t>- Page views on service-specific pages</w:t>
      </w:r>
      <w:r>
        <w:br/>
        <w:t>- Conversion rate from visitors to leads</w:t>
      </w:r>
      <w:r>
        <w:br/>
        <w:t>- Bounce rate and average session time</w:t>
      </w:r>
    </w:p>
    <w:p w14:paraId="3F8D14F5" w14:textId="77777777" w:rsidR="001137CF" w:rsidRDefault="00000000">
      <w:pPr>
        <w:pStyle w:val="Heading2"/>
      </w:pPr>
      <w:bookmarkStart w:id="3" w:name="_Toc207191859"/>
      <w:r>
        <w:lastRenderedPageBreak/>
        <w:t>3. Current Website Analysis</w:t>
      </w:r>
      <w:bookmarkEnd w:id="3"/>
    </w:p>
    <w:p w14:paraId="2269DB4A" w14:textId="77777777" w:rsidR="001137CF" w:rsidRDefault="00000000">
      <w:r>
        <w:t>The Plug Plumbers currently operates through a Facebook page and WhatsApp Business account.</w:t>
      </w:r>
    </w:p>
    <w:p w14:paraId="520E6905" w14:textId="77777777" w:rsidR="001137CF" w:rsidRDefault="001137CF"/>
    <w:p w14:paraId="0DDFB511" w14:textId="77777777" w:rsidR="001137CF" w:rsidRDefault="00000000">
      <w:r>
        <w:t>Strengths and Weaknesses Table:</w:t>
      </w:r>
    </w:p>
    <w:tbl>
      <w:tblPr>
        <w:tblStyle w:val="TableGrid"/>
        <w:tblW w:w="0" w:type="auto"/>
        <w:tblLook w:val="04A0" w:firstRow="1" w:lastRow="0" w:firstColumn="1" w:lastColumn="0" w:noHBand="0" w:noVBand="1"/>
      </w:tblPr>
      <w:tblGrid>
        <w:gridCol w:w="4314"/>
        <w:gridCol w:w="4316"/>
      </w:tblGrid>
      <w:tr w:rsidR="001137CF" w14:paraId="46CF1AED" w14:textId="77777777">
        <w:tc>
          <w:tcPr>
            <w:tcW w:w="4320" w:type="dxa"/>
          </w:tcPr>
          <w:p w14:paraId="5A321541" w14:textId="77777777" w:rsidR="001137CF" w:rsidRDefault="00000000">
            <w:r>
              <w:t>Strengths</w:t>
            </w:r>
          </w:p>
        </w:tc>
        <w:tc>
          <w:tcPr>
            <w:tcW w:w="4320" w:type="dxa"/>
          </w:tcPr>
          <w:p w14:paraId="4E6654C6" w14:textId="77777777" w:rsidR="001137CF" w:rsidRDefault="00000000">
            <w:r>
              <w:t>Weaknesses</w:t>
            </w:r>
          </w:p>
        </w:tc>
      </w:tr>
      <w:tr w:rsidR="001137CF" w14:paraId="347D12E2" w14:textId="77777777">
        <w:tc>
          <w:tcPr>
            <w:tcW w:w="4320" w:type="dxa"/>
          </w:tcPr>
          <w:p w14:paraId="1248DEA0" w14:textId="77777777" w:rsidR="001137CF" w:rsidRDefault="00000000">
            <w:r>
              <w:t>Active on social media; Quick customer response; Strong client trust</w:t>
            </w:r>
          </w:p>
        </w:tc>
        <w:tc>
          <w:tcPr>
            <w:tcW w:w="4320" w:type="dxa"/>
          </w:tcPr>
          <w:p w14:paraId="10916284" w14:textId="77777777" w:rsidR="001137CF" w:rsidRDefault="00000000">
            <w:r>
              <w:t>No website; Limited service info; No booking functionality; Lack of professionalism</w:t>
            </w:r>
          </w:p>
        </w:tc>
      </w:tr>
    </w:tbl>
    <w:p w14:paraId="3D4A3308" w14:textId="77777777" w:rsidR="001137CF" w:rsidRDefault="00000000">
      <w:r>
        <w:br/>
        <w:t>Areas for Improvement:</w:t>
      </w:r>
      <w:r>
        <w:br/>
        <w:t>- Create a full website with service pages and quote request form</w:t>
      </w:r>
      <w:r>
        <w:br/>
        <w:t>- Add a booking calendar or scheduling system</w:t>
      </w:r>
      <w:r>
        <w:br/>
        <w:t>- Build a brand identity online</w:t>
      </w:r>
    </w:p>
    <w:p w14:paraId="629485F5" w14:textId="77777777" w:rsidR="001137CF" w:rsidRDefault="00000000">
      <w:pPr>
        <w:pStyle w:val="Heading2"/>
      </w:pPr>
      <w:bookmarkStart w:id="4" w:name="_Toc207191860"/>
      <w:r>
        <w:t>4. Proposed Website Features and Functionality</w:t>
      </w:r>
      <w:bookmarkEnd w:id="4"/>
    </w:p>
    <w:p w14:paraId="76E3EFDA" w14:textId="77777777" w:rsidR="001137CF" w:rsidRDefault="00000000">
      <w:r>
        <w:t>Essential Pages:</w:t>
      </w:r>
      <w:r>
        <w:br/>
        <w:t>- Homepage: Overview of services, key benefits, contact info</w:t>
      </w:r>
      <w:r>
        <w:br/>
        <w:t>- Services: Detailed list of plumbing services with pricing estimates</w:t>
      </w:r>
      <w:r>
        <w:br/>
        <w:t>- Booking Form: Simple form with date/time and service type</w:t>
      </w:r>
      <w:r>
        <w:br/>
        <w:t>- Testimonials: Display customer feedback with star ratings</w:t>
      </w:r>
      <w:r>
        <w:br/>
        <w:t>- Contact Page: Map, WhatsApp chat button, phone and email</w:t>
      </w:r>
      <w:r>
        <w:br/>
        <w:t>- FAQ: Answers to common customer questions</w:t>
      </w:r>
      <w:r>
        <w:br/>
      </w:r>
      <w:r>
        <w:br/>
        <w:t>Functionality:</w:t>
      </w:r>
      <w:r>
        <w:br/>
        <w:t>- Mobile-friendly responsive design</w:t>
      </w:r>
      <w:r>
        <w:br/>
        <w:t>- Google Maps integration</w:t>
      </w:r>
      <w:r>
        <w:br/>
        <w:t>- Real-time contact form</w:t>
      </w:r>
      <w:r>
        <w:br/>
        <w:t>- Booking system with confirmation email</w:t>
      </w:r>
      <w:r>
        <w:br/>
        <w:t>- Live chat or chatbot integration</w:t>
      </w:r>
    </w:p>
    <w:p w14:paraId="217574F5" w14:textId="77777777" w:rsidR="001137CF" w:rsidRDefault="00000000">
      <w:pPr>
        <w:pStyle w:val="Heading2"/>
      </w:pPr>
      <w:bookmarkStart w:id="5" w:name="_Toc207191861"/>
      <w:r>
        <w:t>5. Design and User Experience</w:t>
      </w:r>
      <w:bookmarkEnd w:id="5"/>
    </w:p>
    <w:p w14:paraId="3214B119" w14:textId="77777777" w:rsidR="001137CF" w:rsidRDefault="00000000">
      <w:r>
        <w:t>Design Aesthetic:</w:t>
      </w:r>
      <w:r>
        <w:br/>
        <w:t>- Clean, modern layout with simple navigation</w:t>
      </w:r>
      <w:r>
        <w:br/>
      </w:r>
      <w:r>
        <w:br/>
        <w:t>Colour Scheme:</w:t>
      </w:r>
      <w:r>
        <w:br/>
        <w:t>- Blue (#007BFF): Trust and professionalism</w:t>
      </w:r>
      <w:r>
        <w:br/>
        <w:t>- Orange (#FFA500): Energy and responsiveness</w:t>
      </w:r>
      <w:r>
        <w:br/>
        <w:t>- White background: Clean and modern look</w:t>
      </w:r>
      <w:r>
        <w:br/>
      </w:r>
      <w:r>
        <w:br/>
      </w:r>
      <w:r>
        <w:lastRenderedPageBreak/>
        <w:t>Typography:</w:t>
      </w:r>
      <w:r>
        <w:br/>
        <w:t>- Font: Aptos (Sans-serif)</w:t>
      </w:r>
      <w:r>
        <w:br/>
        <w:t>- Bold headings with readable body text</w:t>
      </w:r>
      <w:r>
        <w:br/>
      </w:r>
      <w:r>
        <w:br/>
        <w:t>UX Considerations:</w:t>
      </w:r>
      <w:r>
        <w:br/>
        <w:t>- Fast-loading pages</w:t>
      </w:r>
      <w:r>
        <w:br/>
        <w:t>- Accessible design for all users</w:t>
      </w:r>
      <w:r>
        <w:br/>
        <w:t>- Prominent call-to-action buttons</w:t>
      </w:r>
      <w:r>
        <w:br/>
        <w:t>- Sticky navigation bar</w:t>
      </w:r>
      <w:r>
        <w:br/>
        <w:t>- Visual hierarchy for easy scanning</w:t>
      </w:r>
    </w:p>
    <w:p w14:paraId="5EDADA9B" w14:textId="77777777" w:rsidR="001137CF" w:rsidRDefault="00000000">
      <w:pPr>
        <w:pStyle w:val="Heading2"/>
      </w:pPr>
      <w:bookmarkStart w:id="6" w:name="_Toc207191862"/>
      <w:r>
        <w:t>6. Technical Requirements</w:t>
      </w:r>
      <w:bookmarkEnd w:id="6"/>
    </w:p>
    <w:p w14:paraId="0D0153F0" w14:textId="77777777" w:rsidR="001137CF" w:rsidRDefault="00000000">
      <w:r>
        <w:t>Hosting and Domain:</w:t>
      </w:r>
      <w:r>
        <w:br/>
        <w:t>- Domain: theplugplumbers.co.za</w:t>
      </w:r>
      <w:r>
        <w:br/>
        <w:t>- Hosting: Local hosting provider (e.g., Afrihost)</w:t>
      </w:r>
      <w:r>
        <w:br/>
        <w:t>- SSL Certificate for secure browsing</w:t>
      </w:r>
      <w:r>
        <w:br/>
      </w:r>
      <w:r>
        <w:br/>
        <w:t>Tech Stack:</w:t>
      </w:r>
      <w:r>
        <w:br/>
        <w:t>- HTML5, CSS3, JavaScript</w:t>
      </w:r>
      <w:r>
        <w:br/>
        <w:t>- WordPress or Wix for ease of management</w:t>
      </w:r>
      <w:r>
        <w:br/>
        <w:t>- Google Analytics for performance tracking</w:t>
      </w:r>
    </w:p>
    <w:p w14:paraId="06FDD9AF" w14:textId="77777777" w:rsidR="001137CF" w:rsidRDefault="00000000">
      <w:pPr>
        <w:pStyle w:val="Heading2"/>
      </w:pPr>
      <w:bookmarkStart w:id="7" w:name="_Toc207191863"/>
      <w:r>
        <w:t>7. Timeline and Milestones</w:t>
      </w:r>
      <w:bookmarkEnd w:id="7"/>
    </w:p>
    <w:p w14:paraId="5394CA97" w14:textId="77777777" w:rsidR="001137CF" w:rsidRDefault="00000000">
      <w:r>
        <w:t>Week 1: Research &amp; content collection</w:t>
      </w:r>
      <w:r>
        <w:br/>
        <w:t>Week 2: Design wireframes and mockups</w:t>
      </w:r>
      <w:r>
        <w:br/>
        <w:t>Week 3–4: Website development (homepage, services, booking form)</w:t>
      </w:r>
      <w:r>
        <w:br/>
        <w:t>Week 5: Testing and feedback gathering</w:t>
      </w:r>
      <w:r>
        <w:br/>
        <w:t>Week 6: Launch website</w:t>
      </w:r>
      <w:r>
        <w:br/>
        <w:t>Week 7: Promote on social media</w:t>
      </w:r>
      <w:r>
        <w:br/>
        <w:t>Week 8–10: Monitor, evaluate KPIs, and update content</w:t>
      </w:r>
    </w:p>
    <w:p w14:paraId="0E2CEFA8" w14:textId="77777777" w:rsidR="001137CF" w:rsidRDefault="00000000">
      <w:pPr>
        <w:pStyle w:val="Heading2"/>
      </w:pPr>
      <w:bookmarkStart w:id="8" w:name="_Toc207191864"/>
      <w:r>
        <w:t>8. Budget</w:t>
      </w:r>
      <w:bookmarkEnd w:id="8"/>
    </w:p>
    <w:p w14:paraId="09CCA38E" w14:textId="41A2A27D" w:rsidR="001863EA" w:rsidRDefault="001863EA"/>
    <w:tbl>
      <w:tblPr>
        <w:tblStyle w:val="TableGrid"/>
        <w:tblW w:w="0" w:type="auto"/>
        <w:tblLook w:val="04A0" w:firstRow="1" w:lastRow="0" w:firstColumn="1" w:lastColumn="0" w:noHBand="0" w:noVBand="1"/>
      </w:tblPr>
      <w:tblGrid>
        <w:gridCol w:w="2864"/>
        <w:gridCol w:w="2920"/>
        <w:gridCol w:w="2846"/>
      </w:tblGrid>
      <w:tr w:rsidR="001863EA" w14:paraId="2F4272EA" w14:textId="77777777" w:rsidTr="001863EA">
        <w:tc>
          <w:tcPr>
            <w:tcW w:w="2952" w:type="dxa"/>
          </w:tcPr>
          <w:p w14:paraId="65881F3D" w14:textId="70E453E3" w:rsidR="001863EA" w:rsidRDefault="001863EA">
            <w:r>
              <w:t>Category</w:t>
            </w:r>
          </w:p>
        </w:tc>
        <w:tc>
          <w:tcPr>
            <w:tcW w:w="2952" w:type="dxa"/>
          </w:tcPr>
          <w:p w14:paraId="322350BC" w14:textId="1BE548FB" w:rsidR="001863EA" w:rsidRDefault="001863EA">
            <w:r>
              <w:t>item</w:t>
            </w:r>
          </w:p>
        </w:tc>
        <w:tc>
          <w:tcPr>
            <w:tcW w:w="2952" w:type="dxa"/>
          </w:tcPr>
          <w:p w14:paraId="0FDD1384" w14:textId="3CF7324D" w:rsidR="001863EA" w:rsidRDefault="001863EA">
            <w:r>
              <w:t>Estimated Cost</w:t>
            </w:r>
          </w:p>
        </w:tc>
      </w:tr>
      <w:tr w:rsidR="001863EA" w14:paraId="721A01AE" w14:textId="77777777" w:rsidTr="001863EA">
        <w:tc>
          <w:tcPr>
            <w:tcW w:w="2952" w:type="dxa"/>
          </w:tcPr>
          <w:p w14:paraId="233F4B2F" w14:textId="5F661F16" w:rsidR="001863EA" w:rsidRDefault="001863EA">
            <w:r>
              <w:t>Domain</w:t>
            </w:r>
          </w:p>
        </w:tc>
        <w:tc>
          <w:tcPr>
            <w:tcW w:w="2952" w:type="dxa"/>
          </w:tcPr>
          <w:p w14:paraId="4E340B30" w14:textId="05232D6D" w:rsidR="001863EA" w:rsidRDefault="001863EA">
            <w:r>
              <w:t xml:space="preserve">| theplugplumbers.co.za    </w:t>
            </w:r>
          </w:p>
        </w:tc>
        <w:tc>
          <w:tcPr>
            <w:tcW w:w="2952" w:type="dxa"/>
          </w:tcPr>
          <w:p w14:paraId="3D9E045C" w14:textId="09B71058" w:rsidR="001863EA" w:rsidRDefault="001863EA">
            <w:r>
              <w:t xml:space="preserve">R180/year            </w:t>
            </w:r>
          </w:p>
        </w:tc>
      </w:tr>
      <w:tr w:rsidR="001863EA" w14:paraId="0077CAE9" w14:textId="77777777" w:rsidTr="001863EA">
        <w:tc>
          <w:tcPr>
            <w:tcW w:w="2952" w:type="dxa"/>
          </w:tcPr>
          <w:p w14:paraId="6ABF5C41" w14:textId="094DBF94" w:rsidR="001863EA" w:rsidRDefault="001863EA">
            <w:r>
              <w:t>Hosting</w:t>
            </w:r>
          </w:p>
        </w:tc>
        <w:tc>
          <w:tcPr>
            <w:tcW w:w="2952" w:type="dxa"/>
          </w:tcPr>
          <w:p w14:paraId="4A43271E" w14:textId="0A675145" w:rsidR="001863EA" w:rsidRDefault="001863EA">
            <w:r>
              <w:t xml:space="preserve">| Shared Hosting               </w:t>
            </w:r>
          </w:p>
        </w:tc>
        <w:tc>
          <w:tcPr>
            <w:tcW w:w="2952" w:type="dxa"/>
          </w:tcPr>
          <w:p w14:paraId="0D408D42" w14:textId="10E94794" w:rsidR="001863EA" w:rsidRDefault="001863EA">
            <w:r>
              <w:t xml:space="preserve">R720/year            </w:t>
            </w:r>
          </w:p>
        </w:tc>
      </w:tr>
      <w:tr w:rsidR="001863EA" w14:paraId="76BF243E" w14:textId="77777777" w:rsidTr="001863EA">
        <w:trPr>
          <w:trHeight w:val="132"/>
        </w:trPr>
        <w:tc>
          <w:tcPr>
            <w:tcW w:w="2952" w:type="dxa"/>
          </w:tcPr>
          <w:p w14:paraId="0EB00D63" w14:textId="69E19764" w:rsidR="001863EA" w:rsidRDefault="001863EA">
            <w:r>
              <w:t>Website Development</w:t>
            </w:r>
          </w:p>
        </w:tc>
        <w:tc>
          <w:tcPr>
            <w:tcW w:w="2952" w:type="dxa"/>
          </w:tcPr>
          <w:p w14:paraId="12FE400C" w14:textId="26E5D427" w:rsidR="001863EA" w:rsidRDefault="001863EA">
            <w:r>
              <w:t xml:space="preserve">Freelancer/DIY               </w:t>
            </w:r>
          </w:p>
        </w:tc>
        <w:tc>
          <w:tcPr>
            <w:tcW w:w="2952" w:type="dxa"/>
          </w:tcPr>
          <w:p w14:paraId="3EEBCA5D" w14:textId="4A15CE92" w:rsidR="001863EA" w:rsidRDefault="001863EA">
            <w:r>
              <w:t xml:space="preserve"> R4,000 (once-off)    </w:t>
            </w:r>
          </w:p>
        </w:tc>
      </w:tr>
      <w:tr w:rsidR="001863EA" w14:paraId="52446A82" w14:textId="77777777" w:rsidTr="001863EA">
        <w:tc>
          <w:tcPr>
            <w:tcW w:w="2952" w:type="dxa"/>
          </w:tcPr>
          <w:p w14:paraId="1DDE4793" w14:textId="73226390" w:rsidR="001863EA" w:rsidRDefault="001863EA">
            <w:proofErr w:type="spellStart"/>
            <w:r>
              <w:t>SSl</w:t>
            </w:r>
            <w:proofErr w:type="spellEnd"/>
            <w:r>
              <w:t xml:space="preserve"> </w:t>
            </w:r>
            <w:proofErr w:type="spellStart"/>
            <w:r>
              <w:t>Cetificate</w:t>
            </w:r>
            <w:proofErr w:type="spellEnd"/>
          </w:p>
        </w:tc>
        <w:tc>
          <w:tcPr>
            <w:tcW w:w="2952" w:type="dxa"/>
          </w:tcPr>
          <w:p w14:paraId="736C9F5A" w14:textId="28DA1D96" w:rsidR="001863EA" w:rsidRDefault="001863EA">
            <w:r>
              <w:t xml:space="preserve">included in Hosting          </w:t>
            </w:r>
          </w:p>
        </w:tc>
        <w:tc>
          <w:tcPr>
            <w:tcW w:w="2952" w:type="dxa"/>
          </w:tcPr>
          <w:p w14:paraId="292A2E71" w14:textId="18F0C14A" w:rsidR="001863EA" w:rsidRDefault="001863EA">
            <w:r>
              <w:t xml:space="preserve">R0                   </w:t>
            </w:r>
          </w:p>
        </w:tc>
      </w:tr>
      <w:tr w:rsidR="001863EA" w14:paraId="7CE8CE78" w14:textId="77777777" w:rsidTr="001863EA">
        <w:trPr>
          <w:trHeight w:val="268"/>
        </w:trPr>
        <w:tc>
          <w:tcPr>
            <w:tcW w:w="2952" w:type="dxa"/>
          </w:tcPr>
          <w:p w14:paraId="25B6E5AE" w14:textId="45E21058" w:rsidR="001863EA" w:rsidRDefault="001863EA">
            <w:r>
              <w:t>Booking Tool</w:t>
            </w:r>
          </w:p>
        </w:tc>
        <w:tc>
          <w:tcPr>
            <w:tcW w:w="2952" w:type="dxa"/>
          </w:tcPr>
          <w:p w14:paraId="7495FFA0" w14:textId="6ACBA851" w:rsidR="001863EA" w:rsidRDefault="001863EA">
            <w:r>
              <w:t xml:space="preserve">Free plugin or basic tool    </w:t>
            </w:r>
          </w:p>
        </w:tc>
        <w:tc>
          <w:tcPr>
            <w:tcW w:w="2952" w:type="dxa"/>
          </w:tcPr>
          <w:p w14:paraId="397C9EE7" w14:textId="388E6718" w:rsidR="001863EA" w:rsidRDefault="001863EA">
            <w:r>
              <w:t xml:space="preserve">R0–R500              </w:t>
            </w:r>
          </w:p>
        </w:tc>
      </w:tr>
      <w:tr w:rsidR="001863EA" w14:paraId="20AF2DA0" w14:textId="77777777" w:rsidTr="001863EA">
        <w:trPr>
          <w:trHeight w:val="268"/>
        </w:trPr>
        <w:tc>
          <w:tcPr>
            <w:tcW w:w="2952" w:type="dxa"/>
          </w:tcPr>
          <w:p w14:paraId="2F7ED453" w14:textId="62ED0062" w:rsidR="001863EA" w:rsidRDefault="001863EA">
            <w:r>
              <w:t xml:space="preserve">Maintenance  </w:t>
            </w:r>
          </w:p>
        </w:tc>
        <w:tc>
          <w:tcPr>
            <w:tcW w:w="2952" w:type="dxa"/>
          </w:tcPr>
          <w:p w14:paraId="2FA43A96" w14:textId="34E8E71A" w:rsidR="001863EA" w:rsidRDefault="001863EA">
            <w:r>
              <w:t xml:space="preserve">Updates and support          </w:t>
            </w:r>
          </w:p>
        </w:tc>
        <w:tc>
          <w:tcPr>
            <w:tcW w:w="2952" w:type="dxa"/>
          </w:tcPr>
          <w:p w14:paraId="4A685C71" w14:textId="246EFF8B" w:rsidR="001863EA" w:rsidRDefault="001863EA">
            <w:r>
              <w:t xml:space="preserve">R800/year            </w:t>
            </w:r>
          </w:p>
        </w:tc>
      </w:tr>
      <w:tr w:rsidR="001863EA" w14:paraId="31379802" w14:textId="77777777" w:rsidTr="001863EA">
        <w:trPr>
          <w:trHeight w:val="268"/>
        </w:trPr>
        <w:tc>
          <w:tcPr>
            <w:tcW w:w="2952" w:type="dxa"/>
          </w:tcPr>
          <w:p w14:paraId="082E0AB5" w14:textId="2DC60D6C" w:rsidR="001863EA" w:rsidRDefault="001863EA">
            <w:r>
              <w:t xml:space="preserve">Marketing      </w:t>
            </w:r>
          </w:p>
        </w:tc>
        <w:tc>
          <w:tcPr>
            <w:tcW w:w="2952" w:type="dxa"/>
          </w:tcPr>
          <w:p w14:paraId="695D893C" w14:textId="5C4DFC7C" w:rsidR="001863EA" w:rsidRDefault="001863EA">
            <w:r>
              <w:t xml:space="preserve">Social Media Ads             </w:t>
            </w:r>
          </w:p>
        </w:tc>
        <w:tc>
          <w:tcPr>
            <w:tcW w:w="2952" w:type="dxa"/>
          </w:tcPr>
          <w:p w14:paraId="4466A793" w14:textId="514E2C3F" w:rsidR="001863EA" w:rsidRDefault="001863EA">
            <w:r>
              <w:t xml:space="preserve">R800/year            </w:t>
            </w:r>
          </w:p>
        </w:tc>
      </w:tr>
      <w:tr w:rsidR="001863EA" w14:paraId="0D113ADF" w14:textId="77777777" w:rsidTr="00263A31">
        <w:trPr>
          <w:trHeight w:val="268"/>
        </w:trPr>
        <w:tc>
          <w:tcPr>
            <w:tcW w:w="8856" w:type="dxa"/>
            <w:gridSpan w:val="3"/>
          </w:tcPr>
          <w:p w14:paraId="13BB21ED" w14:textId="6C209ABB" w:rsidR="001863EA" w:rsidRDefault="001863EA">
            <w:r>
              <w:t>Total Estimated Budget: R6,700 – R7,200</w:t>
            </w:r>
          </w:p>
        </w:tc>
      </w:tr>
    </w:tbl>
    <w:p w14:paraId="6CF2A99D" w14:textId="4D74BCAF" w:rsidR="001137CF" w:rsidRDefault="001137CF"/>
    <w:p w14:paraId="60226CD7" w14:textId="77777777" w:rsidR="00020C54" w:rsidRDefault="00020C54"/>
    <w:p w14:paraId="27D2A0CE" w14:textId="091BCE91" w:rsidR="00020C54" w:rsidRDefault="00020C54" w:rsidP="00020C54">
      <w:pPr>
        <w:pStyle w:val="Heading1"/>
        <w:rPr>
          <w:sz w:val="40"/>
          <w:szCs w:val="40"/>
        </w:rPr>
      </w:pPr>
      <w:bookmarkStart w:id="9" w:name="_Toc207191865"/>
      <w:r w:rsidRPr="00020C54">
        <w:rPr>
          <w:sz w:val="40"/>
          <w:szCs w:val="40"/>
        </w:rPr>
        <w:t>Sitemap</w:t>
      </w:r>
      <w:bookmarkEnd w:id="9"/>
    </w:p>
    <w:p w14:paraId="725D8324" w14:textId="7AC66071" w:rsidR="00020C54" w:rsidRDefault="000C7779" w:rsidP="00020C54">
      <w:r>
        <w:rPr>
          <w:noProof/>
        </w:rPr>
        <w:drawing>
          <wp:inline distT="0" distB="0" distL="0" distR="0" wp14:anchorId="276EBDF2" wp14:editId="47818288">
            <wp:extent cx="5819775" cy="3337560"/>
            <wp:effectExtent l="0" t="0" r="9525" b="0"/>
            <wp:docPr id="2117795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95497" name="Picture 2117795497"/>
                    <pic:cNvPicPr/>
                  </pic:nvPicPr>
                  <pic:blipFill>
                    <a:blip r:embed="rId6"/>
                    <a:stretch>
                      <a:fillRect/>
                    </a:stretch>
                  </pic:blipFill>
                  <pic:spPr>
                    <a:xfrm>
                      <a:off x="0" y="0"/>
                      <a:ext cx="5819775" cy="3337560"/>
                    </a:xfrm>
                    <a:prstGeom prst="rect">
                      <a:avLst/>
                    </a:prstGeom>
                  </pic:spPr>
                </pic:pic>
              </a:graphicData>
            </a:graphic>
          </wp:inline>
        </w:drawing>
      </w:r>
    </w:p>
    <w:p w14:paraId="309C368F" w14:textId="474E2BF9" w:rsidR="00020C54" w:rsidRDefault="00020C54" w:rsidP="00020C54">
      <w:pPr>
        <w:pStyle w:val="Heading1"/>
        <w:rPr>
          <w:sz w:val="40"/>
          <w:szCs w:val="40"/>
        </w:rPr>
      </w:pPr>
      <w:bookmarkStart w:id="10" w:name="_Toc207191866"/>
      <w:r w:rsidRPr="00020C54">
        <w:rPr>
          <w:sz w:val="40"/>
          <w:szCs w:val="40"/>
        </w:rPr>
        <w:t>GitHub Link</w:t>
      </w:r>
      <w:bookmarkEnd w:id="10"/>
    </w:p>
    <w:p w14:paraId="7DBDCAE3" w14:textId="1FE28352" w:rsidR="00E87B41" w:rsidRDefault="00E87B41" w:rsidP="00020C54">
      <w:hyperlink r:id="rId7" w:history="1">
        <w:r w:rsidRPr="00F95C5C">
          <w:rPr>
            <w:rStyle w:val="Hyperlink"/>
          </w:rPr>
          <w:t>https://github.com/ST10475</w:t>
        </w:r>
        <w:r w:rsidRPr="00F95C5C">
          <w:rPr>
            <w:rStyle w:val="Hyperlink"/>
          </w:rPr>
          <w:t>0</w:t>
        </w:r>
        <w:r w:rsidRPr="00F95C5C">
          <w:rPr>
            <w:rStyle w:val="Hyperlink"/>
          </w:rPr>
          <w:t>00/Wep-Development-Part1</w:t>
        </w:r>
      </w:hyperlink>
    </w:p>
    <w:p w14:paraId="3E289058" w14:textId="6C2EE168" w:rsidR="00E87B41" w:rsidRPr="00E87B41" w:rsidRDefault="00E87B41" w:rsidP="00E87B41">
      <w:pPr>
        <w:pStyle w:val="Heading1"/>
        <w:rPr>
          <w:sz w:val="36"/>
          <w:szCs w:val="36"/>
        </w:rPr>
      </w:pPr>
      <w:bookmarkStart w:id="11" w:name="_Toc207191867"/>
      <w:r w:rsidRPr="00E87B41">
        <w:rPr>
          <w:sz w:val="36"/>
          <w:szCs w:val="36"/>
        </w:rPr>
        <w:t>Second Proposal</w:t>
      </w:r>
      <w:bookmarkEnd w:id="11"/>
    </w:p>
    <w:p w14:paraId="5C7B50AD" w14:textId="77777777" w:rsidR="00E87B41" w:rsidRDefault="00E87B41" w:rsidP="00E87B41">
      <w:pPr>
        <w:jc w:val="center"/>
      </w:pPr>
    </w:p>
    <w:p w14:paraId="01D2F4E3" w14:textId="77777777" w:rsidR="00E87B41" w:rsidRDefault="00E87B41" w:rsidP="00E87B41">
      <w:pPr>
        <w:jc w:val="center"/>
      </w:pPr>
    </w:p>
    <w:p w14:paraId="15095B7E" w14:textId="77777777" w:rsidR="00E87B41" w:rsidRDefault="00E87B41" w:rsidP="00E87B41">
      <w:pPr>
        <w:jc w:val="center"/>
      </w:pPr>
      <w:r>
        <w:t>Web Development (Introduction)</w:t>
      </w:r>
    </w:p>
    <w:p w14:paraId="2307BF01" w14:textId="77777777" w:rsidR="00E87B41" w:rsidRDefault="00E87B41" w:rsidP="00E87B41">
      <w:pPr>
        <w:jc w:val="center"/>
      </w:pPr>
      <w:r>
        <w:t>Course Code: WEDE5020</w:t>
      </w:r>
    </w:p>
    <w:p w14:paraId="7B3745C1" w14:textId="77777777" w:rsidR="00E87B41" w:rsidRDefault="00E87B41" w:rsidP="00E87B41">
      <w:pPr>
        <w:jc w:val="center"/>
      </w:pPr>
      <w:r>
        <w:t>ICE Tasks 1 and 2: Website Project Proposal</w:t>
      </w:r>
    </w:p>
    <w:p w14:paraId="127BE664" w14:textId="77777777" w:rsidR="00E87B41" w:rsidRDefault="00E87B41" w:rsidP="00E87B41">
      <w:pPr>
        <w:jc w:val="center"/>
      </w:pPr>
      <w:r>
        <w:t>Name: Vernon</w:t>
      </w:r>
    </w:p>
    <w:p w14:paraId="364245BF" w14:textId="77777777" w:rsidR="00E87B41" w:rsidRDefault="00E87B41" w:rsidP="00E87B41">
      <w:pPr>
        <w:jc w:val="center"/>
      </w:pPr>
      <w:r>
        <w:t>Student Number: ST10475000</w:t>
      </w:r>
    </w:p>
    <w:p w14:paraId="277A8BCD" w14:textId="77777777" w:rsidR="00E87B41" w:rsidRDefault="00E87B41" w:rsidP="00E87B41">
      <w:pPr>
        <w:rPr>
          <w:b/>
          <w:bCs/>
        </w:rPr>
      </w:pPr>
    </w:p>
    <w:p w14:paraId="23520207" w14:textId="77777777" w:rsidR="00E87B41" w:rsidRDefault="00E87B41" w:rsidP="00E87B41">
      <w:pPr>
        <w:rPr>
          <w:b/>
          <w:bCs/>
        </w:rPr>
      </w:pPr>
    </w:p>
    <w:p w14:paraId="1C24961F" w14:textId="77777777" w:rsidR="00E87B41" w:rsidRDefault="00E87B41" w:rsidP="00E87B41">
      <w:pPr>
        <w:rPr>
          <w:b/>
          <w:bCs/>
        </w:rPr>
      </w:pPr>
    </w:p>
    <w:p w14:paraId="429FD2FE" w14:textId="77777777" w:rsidR="00E87B41" w:rsidRDefault="00E87B41" w:rsidP="00E87B41">
      <w:pPr>
        <w:rPr>
          <w:b/>
          <w:bCs/>
        </w:rPr>
      </w:pPr>
    </w:p>
    <w:p w14:paraId="086E28CD" w14:textId="77777777" w:rsidR="00E87B41" w:rsidRDefault="00E87B41" w:rsidP="00E87B41">
      <w:pPr>
        <w:rPr>
          <w:b/>
          <w:bCs/>
        </w:rPr>
      </w:pPr>
    </w:p>
    <w:p w14:paraId="052001BD" w14:textId="77777777" w:rsidR="00E87B41" w:rsidRDefault="00E87B41" w:rsidP="00E87B41">
      <w:pPr>
        <w:rPr>
          <w:b/>
          <w:bCs/>
        </w:rPr>
      </w:pPr>
    </w:p>
    <w:p w14:paraId="37EF6B27" w14:textId="77777777" w:rsidR="00E87B41" w:rsidRDefault="00E87B41" w:rsidP="00E87B41">
      <w:pPr>
        <w:rPr>
          <w:b/>
          <w:bCs/>
        </w:rPr>
      </w:pPr>
    </w:p>
    <w:p w14:paraId="76EE998C" w14:textId="77777777" w:rsidR="00E87B41" w:rsidRDefault="00E87B41" w:rsidP="00E87B41">
      <w:pPr>
        <w:rPr>
          <w:b/>
          <w:bCs/>
        </w:rPr>
      </w:pPr>
    </w:p>
    <w:p w14:paraId="3A857CA8" w14:textId="77777777" w:rsidR="00E87B41" w:rsidRDefault="00E87B41" w:rsidP="00E87B41">
      <w:pPr>
        <w:rPr>
          <w:b/>
          <w:bCs/>
        </w:rPr>
      </w:pPr>
    </w:p>
    <w:p w14:paraId="2E0C08FB" w14:textId="77777777" w:rsidR="00E87B41" w:rsidRDefault="00E87B41" w:rsidP="00E87B41">
      <w:pPr>
        <w:rPr>
          <w:b/>
          <w:bCs/>
        </w:rPr>
      </w:pPr>
    </w:p>
    <w:p w14:paraId="1EC157C2" w14:textId="77777777" w:rsidR="00E87B41" w:rsidRDefault="00E87B41" w:rsidP="00E87B41">
      <w:pPr>
        <w:rPr>
          <w:b/>
          <w:bCs/>
        </w:rPr>
      </w:pPr>
    </w:p>
    <w:p w14:paraId="7A506765" w14:textId="77777777" w:rsidR="00E87B41" w:rsidRDefault="00E87B41" w:rsidP="00E87B41">
      <w:pPr>
        <w:rPr>
          <w:b/>
          <w:bCs/>
        </w:rPr>
      </w:pPr>
    </w:p>
    <w:p w14:paraId="799B7730" w14:textId="77777777" w:rsidR="00E87B41" w:rsidRDefault="00E87B41" w:rsidP="00E87B41">
      <w:pPr>
        <w:rPr>
          <w:b/>
          <w:bCs/>
        </w:rPr>
      </w:pPr>
    </w:p>
    <w:p w14:paraId="5C38630C" w14:textId="77777777" w:rsidR="00E87B41" w:rsidRDefault="00E87B41" w:rsidP="00E87B41">
      <w:pPr>
        <w:rPr>
          <w:b/>
          <w:bCs/>
        </w:rPr>
      </w:pPr>
    </w:p>
    <w:p w14:paraId="7A3CB1E0" w14:textId="77777777" w:rsidR="00E87B41" w:rsidRDefault="00E87B41" w:rsidP="00E87B41">
      <w:pPr>
        <w:rPr>
          <w:b/>
          <w:bCs/>
        </w:rPr>
      </w:pPr>
    </w:p>
    <w:p w14:paraId="0580DB82" w14:textId="77777777" w:rsidR="00E87B41" w:rsidRDefault="00E87B41" w:rsidP="00E87B41">
      <w:pPr>
        <w:rPr>
          <w:b/>
          <w:bCs/>
        </w:rPr>
      </w:pPr>
    </w:p>
    <w:p w14:paraId="3B71CAE4" w14:textId="77777777" w:rsidR="00E87B41" w:rsidRDefault="00E87B41" w:rsidP="00E87B41">
      <w:pPr>
        <w:rPr>
          <w:b/>
          <w:bCs/>
        </w:rPr>
      </w:pPr>
    </w:p>
    <w:p w14:paraId="17815D4E" w14:textId="77777777" w:rsidR="00E87B41" w:rsidRDefault="00E87B41" w:rsidP="00E87B41">
      <w:pPr>
        <w:rPr>
          <w:b/>
          <w:bCs/>
        </w:rPr>
      </w:pPr>
    </w:p>
    <w:p w14:paraId="58E52FF5" w14:textId="77777777" w:rsidR="00E87B41" w:rsidRDefault="00E87B41" w:rsidP="00E87B41">
      <w:pPr>
        <w:rPr>
          <w:b/>
          <w:bCs/>
        </w:rPr>
      </w:pPr>
    </w:p>
    <w:p w14:paraId="6B6DB3CD" w14:textId="77777777" w:rsidR="00E87B41" w:rsidRDefault="00E87B41" w:rsidP="00E87B41">
      <w:pPr>
        <w:rPr>
          <w:b/>
          <w:bCs/>
        </w:rPr>
      </w:pPr>
    </w:p>
    <w:p w14:paraId="6A97AB98" w14:textId="77777777" w:rsidR="00E87B41" w:rsidRDefault="00E87B41" w:rsidP="00E87B41">
      <w:pPr>
        <w:rPr>
          <w:b/>
          <w:bCs/>
        </w:rPr>
      </w:pPr>
    </w:p>
    <w:p w14:paraId="579EC441" w14:textId="77777777" w:rsidR="00E87B41" w:rsidRDefault="00E87B41" w:rsidP="00E87B41">
      <w:pPr>
        <w:rPr>
          <w:b/>
          <w:bCs/>
        </w:rPr>
      </w:pPr>
    </w:p>
    <w:p w14:paraId="00DBC9E2" w14:textId="77777777" w:rsidR="00E87B41" w:rsidRDefault="00E87B41" w:rsidP="00E87B41">
      <w:pPr>
        <w:rPr>
          <w:b/>
          <w:bCs/>
        </w:rPr>
      </w:pPr>
    </w:p>
    <w:p w14:paraId="0ADC9588" w14:textId="77777777" w:rsidR="00E87B41" w:rsidRDefault="00E87B41" w:rsidP="00E87B41">
      <w:pPr>
        <w:rPr>
          <w:b/>
          <w:bCs/>
        </w:rPr>
      </w:pPr>
    </w:p>
    <w:p w14:paraId="4B613F40" w14:textId="77777777" w:rsidR="00E87B41" w:rsidRDefault="00E87B41" w:rsidP="00E87B41">
      <w:pPr>
        <w:rPr>
          <w:b/>
          <w:bCs/>
        </w:rPr>
      </w:pPr>
    </w:p>
    <w:p w14:paraId="6CC44C1B" w14:textId="77777777" w:rsidR="00E87B41" w:rsidRDefault="00E87B41" w:rsidP="00E87B41">
      <w:pPr>
        <w:rPr>
          <w:b/>
          <w:bCs/>
        </w:rPr>
      </w:pPr>
    </w:p>
    <w:p w14:paraId="41A8A5D7" w14:textId="77777777" w:rsidR="00E87B41" w:rsidRPr="008A7BB6" w:rsidRDefault="00E87B41" w:rsidP="00E87B41">
      <w:pPr>
        <w:pStyle w:val="Heading1"/>
      </w:pPr>
      <w:bookmarkStart w:id="12" w:name="_Toc207191868"/>
      <w:r w:rsidRPr="008A7BB6">
        <w:t xml:space="preserve">1. </w:t>
      </w:r>
      <w:proofErr w:type="spellStart"/>
      <w:r w:rsidRPr="008A7BB6">
        <w:t>Organisation</w:t>
      </w:r>
      <w:proofErr w:type="spellEnd"/>
      <w:r w:rsidRPr="008A7BB6">
        <w:t xml:space="preserve"> Overview</w:t>
      </w:r>
      <w:bookmarkEnd w:id="12"/>
    </w:p>
    <w:p w14:paraId="7DEEF0A9" w14:textId="77777777" w:rsidR="00E87B41" w:rsidRPr="008A7BB6" w:rsidRDefault="00E87B41" w:rsidP="00E87B41">
      <w:r w:rsidRPr="008A7BB6">
        <w:rPr>
          <w:b/>
          <w:bCs/>
        </w:rPr>
        <w:t>Name:</w:t>
      </w:r>
      <w:r w:rsidRPr="008A7BB6">
        <w:t xml:space="preserve"> Future Bright Youth Foundation</w:t>
      </w:r>
    </w:p>
    <w:p w14:paraId="52936F24" w14:textId="77777777" w:rsidR="00E87B41" w:rsidRPr="008A7BB6" w:rsidRDefault="00E87B41" w:rsidP="00E87B41">
      <w:r w:rsidRPr="008A7BB6">
        <w:rPr>
          <w:b/>
          <w:bCs/>
        </w:rPr>
        <w:t>Brief History:</w:t>
      </w:r>
      <w:r w:rsidRPr="008A7BB6">
        <w:br/>
        <w:t xml:space="preserve">Future Bright Youth Foundation was established in 2018 in Soweto by a group of young educators and social workers who were passionate about breaking the cycle of poverty through education. Initially starting with weekend tutoring programs at a community </w:t>
      </w:r>
      <w:proofErr w:type="spellStart"/>
      <w:r w:rsidRPr="008A7BB6">
        <w:t>centre</w:t>
      </w:r>
      <w:proofErr w:type="spellEnd"/>
      <w:r w:rsidRPr="008A7BB6">
        <w:t xml:space="preserve">, the </w:t>
      </w:r>
      <w:proofErr w:type="spellStart"/>
      <w:r w:rsidRPr="008A7BB6">
        <w:t>organisation</w:t>
      </w:r>
      <w:proofErr w:type="spellEnd"/>
      <w:r w:rsidRPr="008A7BB6">
        <w:t xml:space="preserve"> has grown to offer mentorship programs, bursary application assistance, and career workshops for youth between the ages of 13 and 21.</w:t>
      </w:r>
    </w:p>
    <w:p w14:paraId="7D1B99B5" w14:textId="77777777" w:rsidR="00E87B41" w:rsidRPr="008A7BB6" w:rsidRDefault="00E87B41" w:rsidP="00E87B41">
      <w:r w:rsidRPr="008A7BB6">
        <w:rPr>
          <w:b/>
          <w:bCs/>
        </w:rPr>
        <w:t>Mission Statement:</w:t>
      </w:r>
      <w:r w:rsidRPr="008A7BB6">
        <w:br/>
        <w:t>To empower underprivileged youth in South Africa by providing access to quality education, mentorship, and career guidance.</w:t>
      </w:r>
    </w:p>
    <w:p w14:paraId="26E4A898" w14:textId="77777777" w:rsidR="00E87B41" w:rsidRPr="008A7BB6" w:rsidRDefault="00E87B41" w:rsidP="00E87B41">
      <w:r w:rsidRPr="008A7BB6">
        <w:rPr>
          <w:b/>
          <w:bCs/>
        </w:rPr>
        <w:t>Vision Statement:</w:t>
      </w:r>
      <w:r w:rsidRPr="008A7BB6">
        <w:br/>
        <w:t>A future where every young person has the tools, support, and opportunity to succeed—regardless of their background.</w:t>
      </w:r>
    </w:p>
    <w:p w14:paraId="2D24A22A" w14:textId="77777777" w:rsidR="00E87B41" w:rsidRPr="008A7BB6" w:rsidRDefault="00E87B41" w:rsidP="00E87B41">
      <w:r w:rsidRPr="008A7BB6">
        <w:rPr>
          <w:b/>
          <w:bCs/>
        </w:rPr>
        <w:t>Target Audience:</w:t>
      </w:r>
    </w:p>
    <w:p w14:paraId="716E0204" w14:textId="77777777" w:rsidR="00E87B41" w:rsidRPr="008A7BB6" w:rsidRDefault="00E87B41" w:rsidP="00E87B41">
      <w:pPr>
        <w:numPr>
          <w:ilvl w:val="0"/>
          <w:numId w:val="10"/>
        </w:numPr>
        <w:spacing w:after="160" w:line="259" w:lineRule="auto"/>
      </w:pPr>
      <w:r w:rsidRPr="008A7BB6">
        <w:t>Primary: Teenagers (13–21 years old) in underserved communities</w:t>
      </w:r>
    </w:p>
    <w:p w14:paraId="24504EB6" w14:textId="77777777" w:rsidR="00E87B41" w:rsidRDefault="00E87B41" w:rsidP="00E87B41">
      <w:pPr>
        <w:numPr>
          <w:ilvl w:val="0"/>
          <w:numId w:val="10"/>
        </w:numPr>
        <w:spacing w:after="160" w:line="259" w:lineRule="auto"/>
      </w:pPr>
      <w:r w:rsidRPr="008A7BB6">
        <w:t>Secondary: Parents, teachers, donors, volunteers, and corporate sponsors</w:t>
      </w:r>
    </w:p>
    <w:p w14:paraId="37E86E50" w14:textId="77777777" w:rsidR="00E87B41" w:rsidRDefault="00E87B41" w:rsidP="00E87B41">
      <w:pPr>
        <w:ind w:left="720"/>
      </w:pPr>
    </w:p>
    <w:p w14:paraId="6ADCD6DD" w14:textId="77777777" w:rsidR="00E87B41" w:rsidRPr="008A7BB6" w:rsidRDefault="00E87B41" w:rsidP="00E87B41">
      <w:pPr>
        <w:pStyle w:val="Heading1"/>
      </w:pPr>
      <w:bookmarkStart w:id="13" w:name="_Toc207191869"/>
      <w:r w:rsidRPr="008A7BB6">
        <w:t>2. Website Goals and Objectives</w:t>
      </w:r>
      <w:bookmarkEnd w:id="13"/>
    </w:p>
    <w:p w14:paraId="352BDA64" w14:textId="77777777" w:rsidR="00E87B41" w:rsidRPr="008A7BB6" w:rsidRDefault="00E87B41" w:rsidP="00E87B41">
      <w:pPr>
        <w:ind w:left="720"/>
      </w:pPr>
      <w:r w:rsidRPr="008A7BB6">
        <w:rPr>
          <w:b/>
          <w:bCs/>
        </w:rPr>
        <w:t>Website Goals:</w:t>
      </w:r>
      <w:r w:rsidRPr="008A7BB6">
        <w:br/>
        <w:t>The Future Bright Youth Foundation website will serve as a central platform to:</w:t>
      </w:r>
    </w:p>
    <w:p w14:paraId="6E65FCC7" w14:textId="77777777" w:rsidR="00E87B41" w:rsidRPr="008A7BB6" w:rsidRDefault="00E87B41" w:rsidP="00E87B41">
      <w:pPr>
        <w:numPr>
          <w:ilvl w:val="0"/>
          <w:numId w:val="11"/>
        </w:numPr>
        <w:spacing w:after="160" w:line="259" w:lineRule="auto"/>
      </w:pPr>
      <w:r w:rsidRPr="008A7BB6">
        <w:t>Promote the foundation’s mission, programs, and success stories</w:t>
      </w:r>
    </w:p>
    <w:p w14:paraId="599F3EF3" w14:textId="77777777" w:rsidR="00E87B41" w:rsidRPr="008A7BB6" w:rsidRDefault="00E87B41" w:rsidP="00E87B41">
      <w:pPr>
        <w:numPr>
          <w:ilvl w:val="0"/>
          <w:numId w:val="11"/>
        </w:numPr>
        <w:spacing w:after="160" w:line="259" w:lineRule="auto"/>
      </w:pPr>
      <w:r w:rsidRPr="008A7BB6">
        <w:t>Encourage donations from individuals and corporate sponsors</w:t>
      </w:r>
    </w:p>
    <w:p w14:paraId="4D3ED667" w14:textId="77777777" w:rsidR="00E87B41" w:rsidRPr="008A7BB6" w:rsidRDefault="00E87B41" w:rsidP="00E87B41">
      <w:pPr>
        <w:numPr>
          <w:ilvl w:val="0"/>
          <w:numId w:val="11"/>
        </w:numPr>
        <w:spacing w:after="160" w:line="259" w:lineRule="auto"/>
      </w:pPr>
      <w:r w:rsidRPr="008A7BB6">
        <w:t>Recruit volunteers and mentors</w:t>
      </w:r>
    </w:p>
    <w:p w14:paraId="7EB41D5B" w14:textId="77777777" w:rsidR="00E87B41" w:rsidRPr="008A7BB6" w:rsidRDefault="00E87B41" w:rsidP="00E87B41">
      <w:pPr>
        <w:numPr>
          <w:ilvl w:val="0"/>
          <w:numId w:val="11"/>
        </w:numPr>
        <w:spacing w:after="160" w:line="259" w:lineRule="auto"/>
      </w:pPr>
      <w:r w:rsidRPr="008A7BB6">
        <w:t>Provide resources and event updates for students and parents</w:t>
      </w:r>
    </w:p>
    <w:p w14:paraId="5ED73A7F" w14:textId="77777777" w:rsidR="00E87B41" w:rsidRPr="008A7BB6" w:rsidRDefault="00E87B41" w:rsidP="00E87B41">
      <w:pPr>
        <w:ind w:left="720"/>
      </w:pPr>
      <w:r w:rsidRPr="008A7BB6">
        <w:rPr>
          <w:b/>
          <w:bCs/>
        </w:rPr>
        <w:t>Website Objectives:</w:t>
      </w:r>
    </w:p>
    <w:p w14:paraId="01EBFF85" w14:textId="77777777" w:rsidR="00E87B41" w:rsidRPr="008A7BB6" w:rsidRDefault="00E87B41" w:rsidP="00E87B41">
      <w:pPr>
        <w:numPr>
          <w:ilvl w:val="0"/>
          <w:numId w:val="12"/>
        </w:numPr>
        <w:spacing w:after="160" w:line="259" w:lineRule="auto"/>
      </w:pPr>
      <w:r w:rsidRPr="008A7BB6">
        <w:t>Increase online visibility and engagement through search engines and social media</w:t>
      </w:r>
    </w:p>
    <w:p w14:paraId="55B63B93" w14:textId="77777777" w:rsidR="00E87B41" w:rsidRPr="008A7BB6" w:rsidRDefault="00E87B41" w:rsidP="00E87B41">
      <w:pPr>
        <w:numPr>
          <w:ilvl w:val="0"/>
          <w:numId w:val="12"/>
        </w:numPr>
        <w:spacing w:after="160" w:line="259" w:lineRule="auto"/>
      </w:pPr>
      <w:r w:rsidRPr="008A7BB6">
        <w:t>Raise monthly online donations by at least 30% over the next 6 months</w:t>
      </w:r>
    </w:p>
    <w:p w14:paraId="4B186154" w14:textId="77777777" w:rsidR="00E87B41" w:rsidRPr="008A7BB6" w:rsidRDefault="00E87B41" w:rsidP="00E87B41">
      <w:pPr>
        <w:numPr>
          <w:ilvl w:val="0"/>
          <w:numId w:val="12"/>
        </w:numPr>
        <w:spacing w:after="160" w:line="259" w:lineRule="auto"/>
      </w:pPr>
      <w:r w:rsidRPr="008A7BB6">
        <w:t>Get 100+ new newsletter sign-ups within 3 months of launch</w:t>
      </w:r>
    </w:p>
    <w:p w14:paraId="015AA5B7" w14:textId="77777777" w:rsidR="00E87B41" w:rsidRPr="008A7BB6" w:rsidRDefault="00E87B41" w:rsidP="00E87B41">
      <w:pPr>
        <w:numPr>
          <w:ilvl w:val="0"/>
          <w:numId w:val="12"/>
        </w:numPr>
        <w:spacing w:after="160" w:line="259" w:lineRule="auto"/>
      </w:pPr>
      <w:r w:rsidRPr="008A7BB6">
        <w:lastRenderedPageBreak/>
        <w:t>Add 50+ new volunteer sign-ups within the first quarter</w:t>
      </w:r>
    </w:p>
    <w:p w14:paraId="0D941AED" w14:textId="77777777" w:rsidR="00E87B41" w:rsidRPr="008A7BB6" w:rsidRDefault="00E87B41" w:rsidP="00E87B41">
      <w:pPr>
        <w:ind w:left="720"/>
      </w:pPr>
      <w:r w:rsidRPr="008A7BB6">
        <w:rPr>
          <w:b/>
          <w:bCs/>
        </w:rPr>
        <w:t>Key Performance Indicators (KPIs):</w:t>
      </w:r>
    </w:p>
    <w:p w14:paraId="05D9A77B" w14:textId="77777777" w:rsidR="00E87B41" w:rsidRPr="008A7BB6" w:rsidRDefault="00E87B41" w:rsidP="00E87B41">
      <w:pPr>
        <w:numPr>
          <w:ilvl w:val="0"/>
          <w:numId w:val="13"/>
        </w:numPr>
        <w:spacing w:after="160" w:line="259" w:lineRule="auto"/>
      </w:pPr>
      <w:r w:rsidRPr="008A7BB6">
        <w:t>Website traffic (unique visitors per month)</w:t>
      </w:r>
    </w:p>
    <w:p w14:paraId="09FACD33" w14:textId="77777777" w:rsidR="00E87B41" w:rsidRPr="008A7BB6" w:rsidRDefault="00E87B41" w:rsidP="00E87B41">
      <w:pPr>
        <w:numPr>
          <w:ilvl w:val="0"/>
          <w:numId w:val="13"/>
        </w:numPr>
        <w:spacing w:after="160" w:line="259" w:lineRule="auto"/>
      </w:pPr>
      <w:r w:rsidRPr="008A7BB6">
        <w:t>Number of online donations received</w:t>
      </w:r>
    </w:p>
    <w:p w14:paraId="759EDF80" w14:textId="77777777" w:rsidR="00E87B41" w:rsidRPr="008A7BB6" w:rsidRDefault="00E87B41" w:rsidP="00E87B41">
      <w:pPr>
        <w:numPr>
          <w:ilvl w:val="0"/>
          <w:numId w:val="13"/>
        </w:numPr>
        <w:spacing w:after="160" w:line="259" w:lineRule="auto"/>
      </w:pPr>
      <w:r w:rsidRPr="008A7BB6">
        <w:t>Number of volunteer and mentorship applications</w:t>
      </w:r>
    </w:p>
    <w:p w14:paraId="6AF11C02" w14:textId="77777777" w:rsidR="00E87B41" w:rsidRPr="008A7BB6" w:rsidRDefault="00E87B41" w:rsidP="00E87B41">
      <w:pPr>
        <w:numPr>
          <w:ilvl w:val="0"/>
          <w:numId w:val="13"/>
        </w:numPr>
        <w:spacing w:after="160" w:line="259" w:lineRule="auto"/>
      </w:pPr>
      <w:r w:rsidRPr="008A7BB6">
        <w:t>Newsletter sign-ups</w:t>
      </w:r>
    </w:p>
    <w:p w14:paraId="3ECC6D8A" w14:textId="77777777" w:rsidR="00E87B41" w:rsidRPr="008A7BB6" w:rsidRDefault="00E87B41" w:rsidP="00E87B41">
      <w:pPr>
        <w:numPr>
          <w:ilvl w:val="0"/>
          <w:numId w:val="13"/>
        </w:numPr>
        <w:spacing w:after="160" w:line="259" w:lineRule="auto"/>
      </w:pPr>
      <w:r w:rsidRPr="008A7BB6">
        <w:t>Time spent on key pages (e.g., Programs, Get Involved)</w:t>
      </w:r>
    </w:p>
    <w:p w14:paraId="439327DE" w14:textId="77777777" w:rsidR="00E87B41" w:rsidRPr="008A7BB6" w:rsidRDefault="00E87B41" w:rsidP="00E87B41">
      <w:pPr>
        <w:pStyle w:val="Heading1"/>
      </w:pPr>
      <w:bookmarkStart w:id="14" w:name="_Toc207191870"/>
      <w:r w:rsidRPr="008A7BB6">
        <w:t>3. Current Website Analysis</w:t>
      </w:r>
      <w:bookmarkEnd w:id="14"/>
    </w:p>
    <w:p w14:paraId="7F6D363A" w14:textId="77777777" w:rsidR="00E87B41" w:rsidRPr="008A7BB6" w:rsidRDefault="00E87B41" w:rsidP="00E87B41">
      <w:pPr>
        <w:ind w:left="720"/>
      </w:pPr>
      <w:r w:rsidRPr="008A7BB6">
        <w:t xml:space="preserve">Since </w:t>
      </w:r>
      <w:r w:rsidRPr="008A7BB6">
        <w:rPr>
          <w:b/>
          <w:bCs/>
        </w:rPr>
        <w:t>Future Bright Youth Foundation</w:t>
      </w:r>
      <w:r w:rsidRPr="008A7BB6">
        <w:t xml:space="preserve"> currently </w:t>
      </w:r>
      <w:r w:rsidRPr="008A7BB6">
        <w:rPr>
          <w:b/>
          <w:bCs/>
        </w:rPr>
        <w:t>does not have an official website</w:t>
      </w:r>
      <w:r w:rsidRPr="008A7BB6">
        <w:t>, this section will focus on identifying why that’s a gap and how a website will solve existing challenges.</w:t>
      </w:r>
    </w:p>
    <w:p w14:paraId="1BC65352" w14:textId="77777777" w:rsidR="00E87B41" w:rsidRPr="008A7BB6" w:rsidRDefault="00E87B41" w:rsidP="00E87B41">
      <w:pPr>
        <w:ind w:left="720"/>
      </w:pPr>
      <w:r w:rsidRPr="008A7BB6">
        <w:t>You can word it like this:</w:t>
      </w:r>
    </w:p>
    <w:p w14:paraId="22773B32" w14:textId="77777777" w:rsidR="00E87B41" w:rsidRPr="008A7BB6" w:rsidRDefault="00E87B41" w:rsidP="00E87B41">
      <w:pPr>
        <w:ind w:left="720"/>
      </w:pPr>
    </w:p>
    <w:p w14:paraId="5326AECD" w14:textId="77777777" w:rsidR="00E87B41" w:rsidRPr="008A7BB6" w:rsidRDefault="00E87B41" w:rsidP="00E87B41">
      <w:pPr>
        <w:pStyle w:val="Heading1"/>
      </w:pPr>
      <w:bookmarkStart w:id="15" w:name="_Toc207191871"/>
      <w:r w:rsidRPr="008A7BB6">
        <w:t>Current Website Status:</w:t>
      </w:r>
      <w:bookmarkEnd w:id="15"/>
    </w:p>
    <w:p w14:paraId="0E0CCCD0" w14:textId="77777777" w:rsidR="00E87B41" w:rsidRPr="008A7BB6" w:rsidRDefault="00E87B41" w:rsidP="00E87B41">
      <w:pPr>
        <w:ind w:left="720"/>
      </w:pPr>
      <w:r w:rsidRPr="008A7BB6">
        <w:t xml:space="preserve">The </w:t>
      </w:r>
      <w:proofErr w:type="spellStart"/>
      <w:r w:rsidRPr="008A7BB6">
        <w:t>organisation</w:t>
      </w:r>
      <w:proofErr w:type="spellEnd"/>
      <w:r w:rsidRPr="008A7BB6">
        <w:t xml:space="preserve"> currently relies on </w:t>
      </w:r>
      <w:r w:rsidRPr="008A7BB6">
        <w:rPr>
          <w:b/>
          <w:bCs/>
        </w:rPr>
        <w:t>social media platforms</w:t>
      </w:r>
      <w:r w:rsidRPr="008A7BB6">
        <w:t xml:space="preserve"> (mainly Facebook and WhatsApp) to communicate with its audience. While these platforms offer some reach, they are </w:t>
      </w:r>
      <w:r w:rsidRPr="008A7BB6">
        <w:rPr>
          <w:b/>
          <w:bCs/>
        </w:rPr>
        <w:t>limited in terms of functionality, structure, and credibility</w:t>
      </w:r>
      <w:r w:rsidRPr="008A7BB6">
        <w:t>.</w:t>
      </w:r>
    </w:p>
    <w:p w14:paraId="1C19EEFA" w14:textId="77777777" w:rsidR="00E87B41" w:rsidRPr="008A7BB6" w:rsidRDefault="00E87B41" w:rsidP="00E87B41">
      <w:pPr>
        <w:ind w:left="720"/>
      </w:pPr>
    </w:p>
    <w:p w14:paraId="29F1B521" w14:textId="77777777" w:rsidR="00E87B41" w:rsidRPr="008A7BB6" w:rsidRDefault="00E87B41" w:rsidP="00E87B41">
      <w:pPr>
        <w:pStyle w:val="Heading1"/>
      </w:pPr>
      <w:bookmarkStart w:id="16" w:name="_Toc207191872"/>
      <w:r w:rsidRPr="008A7BB6">
        <w:t>Strengths and Weaknesses Table (Based on Current Setup):</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gridCol w:w="4851"/>
      </w:tblGrid>
      <w:tr w:rsidR="00E87B41" w:rsidRPr="008A7BB6" w14:paraId="30A3D574" w14:textId="77777777" w:rsidTr="00494DBE">
        <w:trPr>
          <w:tblHeader/>
          <w:tblCellSpacing w:w="15" w:type="dxa"/>
        </w:trPr>
        <w:tc>
          <w:tcPr>
            <w:tcW w:w="0" w:type="auto"/>
            <w:vAlign w:val="center"/>
            <w:hideMark/>
          </w:tcPr>
          <w:p w14:paraId="38BE7154" w14:textId="77777777" w:rsidR="00E87B41" w:rsidRPr="008A7BB6" w:rsidRDefault="00E87B41" w:rsidP="00494DBE">
            <w:pPr>
              <w:ind w:left="720"/>
              <w:rPr>
                <w:b/>
                <w:bCs/>
              </w:rPr>
            </w:pPr>
            <w:r w:rsidRPr="008A7BB6">
              <w:rPr>
                <w:b/>
                <w:bCs/>
              </w:rPr>
              <w:t>Strengths</w:t>
            </w:r>
          </w:p>
        </w:tc>
        <w:tc>
          <w:tcPr>
            <w:tcW w:w="0" w:type="auto"/>
            <w:vAlign w:val="center"/>
            <w:hideMark/>
          </w:tcPr>
          <w:p w14:paraId="7D0E8226" w14:textId="77777777" w:rsidR="00E87B41" w:rsidRPr="008A7BB6" w:rsidRDefault="00E87B41" w:rsidP="00494DBE">
            <w:pPr>
              <w:ind w:left="720"/>
              <w:rPr>
                <w:b/>
                <w:bCs/>
              </w:rPr>
            </w:pPr>
            <w:r w:rsidRPr="008A7BB6">
              <w:rPr>
                <w:b/>
                <w:bCs/>
              </w:rPr>
              <w:t>Weaknesses</w:t>
            </w:r>
          </w:p>
        </w:tc>
      </w:tr>
      <w:tr w:rsidR="00E87B41" w:rsidRPr="008A7BB6" w14:paraId="733AEE63" w14:textId="77777777" w:rsidTr="00494DBE">
        <w:trPr>
          <w:tblCellSpacing w:w="15" w:type="dxa"/>
        </w:trPr>
        <w:tc>
          <w:tcPr>
            <w:tcW w:w="0" w:type="auto"/>
            <w:vAlign w:val="center"/>
            <w:hideMark/>
          </w:tcPr>
          <w:p w14:paraId="1840A17A" w14:textId="77777777" w:rsidR="00E87B41" w:rsidRPr="008A7BB6" w:rsidRDefault="00E87B41" w:rsidP="00494DBE">
            <w:pPr>
              <w:ind w:left="720"/>
            </w:pPr>
            <w:r w:rsidRPr="008A7BB6">
              <w:t>Active community on Facebook</w:t>
            </w:r>
          </w:p>
        </w:tc>
        <w:tc>
          <w:tcPr>
            <w:tcW w:w="0" w:type="auto"/>
            <w:vAlign w:val="center"/>
            <w:hideMark/>
          </w:tcPr>
          <w:p w14:paraId="027F931A" w14:textId="77777777" w:rsidR="00E87B41" w:rsidRPr="008A7BB6" w:rsidRDefault="00E87B41" w:rsidP="00494DBE">
            <w:pPr>
              <w:ind w:left="720"/>
            </w:pPr>
            <w:r w:rsidRPr="008A7BB6">
              <w:t>No central hub for information</w:t>
            </w:r>
          </w:p>
        </w:tc>
      </w:tr>
      <w:tr w:rsidR="00E87B41" w:rsidRPr="008A7BB6" w14:paraId="2D7CA3EE" w14:textId="77777777" w:rsidTr="00494DBE">
        <w:trPr>
          <w:tblCellSpacing w:w="15" w:type="dxa"/>
        </w:trPr>
        <w:tc>
          <w:tcPr>
            <w:tcW w:w="0" w:type="auto"/>
            <w:vAlign w:val="center"/>
            <w:hideMark/>
          </w:tcPr>
          <w:p w14:paraId="36D830AC" w14:textId="77777777" w:rsidR="00E87B41" w:rsidRPr="008A7BB6" w:rsidRDefault="00E87B41" w:rsidP="00494DBE">
            <w:pPr>
              <w:ind w:left="720"/>
            </w:pPr>
            <w:r w:rsidRPr="008A7BB6">
              <w:t>Direct messaging via WhatsApp</w:t>
            </w:r>
          </w:p>
        </w:tc>
        <w:tc>
          <w:tcPr>
            <w:tcW w:w="0" w:type="auto"/>
            <w:vAlign w:val="center"/>
            <w:hideMark/>
          </w:tcPr>
          <w:p w14:paraId="1ED005D6" w14:textId="77777777" w:rsidR="00E87B41" w:rsidRPr="008A7BB6" w:rsidRDefault="00E87B41" w:rsidP="00494DBE">
            <w:pPr>
              <w:ind w:left="720"/>
            </w:pPr>
            <w:r w:rsidRPr="008A7BB6">
              <w:t>No donation or volunteer sign-up functionality</w:t>
            </w:r>
          </w:p>
        </w:tc>
      </w:tr>
      <w:tr w:rsidR="00E87B41" w:rsidRPr="008A7BB6" w14:paraId="5AAD3FCD" w14:textId="77777777" w:rsidTr="00494DBE">
        <w:trPr>
          <w:tblCellSpacing w:w="15" w:type="dxa"/>
        </w:trPr>
        <w:tc>
          <w:tcPr>
            <w:tcW w:w="0" w:type="auto"/>
            <w:vAlign w:val="center"/>
            <w:hideMark/>
          </w:tcPr>
          <w:p w14:paraId="21A9BC5A" w14:textId="77777777" w:rsidR="00E87B41" w:rsidRPr="008A7BB6" w:rsidRDefault="00E87B41" w:rsidP="00494DBE">
            <w:pPr>
              <w:ind w:left="720"/>
            </w:pPr>
            <w:r w:rsidRPr="008A7BB6">
              <w:t>Good engagement with existing followers</w:t>
            </w:r>
          </w:p>
        </w:tc>
        <w:tc>
          <w:tcPr>
            <w:tcW w:w="0" w:type="auto"/>
            <w:vAlign w:val="center"/>
            <w:hideMark/>
          </w:tcPr>
          <w:p w14:paraId="07AB88D6" w14:textId="77777777" w:rsidR="00E87B41" w:rsidRPr="008A7BB6" w:rsidRDefault="00E87B41" w:rsidP="00494DBE">
            <w:pPr>
              <w:ind w:left="720"/>
            </w:pPr>
            <w:r w:rsidRPr="008A7BB6">
              <w:t>Limited ability to showcase programs or success stories</w:t>
            </w:r>
          </w:p>
        </w:tc>
      </w:tr>
      <w:tr w:rsidR="00E87B41" w:rsidRPr="008A7BB6" w14:paraId="7DF88FFA" w14:textId="77777777" w:rsidTr="00494DBE">
        <w:trPr>
          <w:tblCellSpacing w:w="15" w:type="dxa"/>
        </w:trPr>
        <w:tc>
          <w:tcPr>
            <w:tcW w:w="0" w:type="auto"/>
            <w:vAlign w:val="center"/>
            <w:hideMark/>
          </w:tcPr>
          <w:p w14:paraId="43756EF1" w14:textId="77777777" w:rsidR="00E87B41" w:rsidRPr="008A7BB6" w:rsidRDefault="00E87B41" w:rsidP="00494DBE">
            <w:pPr>
              <w:ind w:left="720"/>
            </w:pPr>
            <w:r w:rsidRPr="008A7BB6">
              <w:t>Accessible for mobile users</w:t>
            </w:r>
          </w:p>
        </w:tc>
        <w:tc>
          <w:tcPr>
            <w:tcW w:w="0" w:type="auto"/>
            <w:vAlign w:val="center"/>
            <w:hideMark/>
          </w:tcPr>
          <w:p w14:paraId="0B2DFABB" w14:textId="77777777" w:rsidR="00E87B41" w:rsidRPr="008A7BB6" w:rsidRDefault="00E87B41" w:rsidP="00494DBE">
            <w:pPr>
              <w:ind w:left="720"/>
            </w:pPr>
            <w:r w:rsidRPr="008A7BB6">
              <w:t>Lack of professionalism and trust for potential sponsors</w:t>
            </w:r>
          </w:p>
        </w:tc>
      </w:tr>
    </w:tbl>
    <w:p w14:paraId="43B864ED" w14:textId="77777777" w:rsidR="00E87B41" w:rsidRPr="008A7BB6" w:rsidRDefault="00E87B41" w:rsidP="00E87B41">
      <w:pPr>
        <w:ind w:left="720"/>
      </w:pPr>
    </w:p>
    <w:p w14:paraId="1404C2B9" w14:textId="77777777" w:rsidR="00E87B41" w:rsidRPr="008A7BB6" w:rsidRDefault="00E87B41" w:rsidP="00E87B41">
      <w:pPr>
        <w:pStyle w:val="Heading1"/>
      </w:pPr>
      <w:bookmarkStart w:id="17" w:name="_Toc207191873"/>
      <w:r w:rsidRPr="008A7BB6">
        <w:t>Areas for Improvement:</w:t>
      </w:r>
      <w:bookmarkEnd w:id="17"/>
    </w:p>
    <w:p w14:paraId="15AEF8E5" w14:textId="77777777" w:rsidR="00E87B41" w:rsidRPr="008A7BB6" w:rsidRDefault="00E87B41" w:rsidP="00E87B41">
      <w:pPr>
        <w:numPr>
          <w:ilvl w:val="0"/>
          <w:numId w:val="14"/>
        </w:numPr>
        <w:spacing w:after="160" w:line="259" w:lineRule="auto"/>
      </w:pPr>
      <w:r w:rsidRPr="008A7BB6">
        <w:t xml:space="preserve">Create a professional, </w:t>
      </w:r>
      <w:proofErr w:type="spellStart"/>
      <w:r w:rsidRPr="008A7BB6">
        <w:t>centralised</w:t>
      </w:r>
      <w:proofErr w:type="spellEnd"/>
      <w:r w:rsidRPr="008A7BB6">
        <w:t xml:space="preserve"> platform that reflects the foundation’s mission</w:t>
      </w:r>
    </w:p>
    <w:p w14:paraId="748F19D1" w14:textId="77777777" w:rsidR="00E87B41" w:rsidRPr="008A7BB6" w:rsidRDefault="00E87B41" w:rsidP="00E87B41">
      <w:pPr>
        <w:numPr>
          <w:ilvl w:val="0"/>
          <w:numId w:val="14"/>
        </w:numPr>
        <w:spacing w:after="160" w:line="259" w:lineRule="auto"/>
      </w:pPr>
      <w:r w:rsidRPr="008A7BB6">
        <w:t>Enable secure donation processing</w:t>
      </w:r>
    </w:p>
    <w:p w14:paraId="30DE62B5" w14:textId="77777777" w:rsidR="00E87B41" w:rsidRPr="008A7BB6" w:rsidRDefault="00E87B41" w:rsidP="00E87B41">
      <w:pPr>
        <w:numPr>
          <w:ilvl w:val="0"/>
          <w:numId w:val="14"/>
        </w:numPr>
        <w:spacing w:after="160" w:line="259" w:lineRule="auto"/>
      </w:pPr>
      <w:r w:rsidRPr="008A7BB6">
        <w:t>Provide an easy-to-navigate portal for volunteers and students</w:t>
      </w:r>
    </w:p>
    <w:p w14:paraId="5E7D964A" w14:textId="77777777" w:rsidR="00E87B41" w:rsidRDefault="00E87B41" w:rsidP="00E87B41">
      <w:pPr>
        <w:numPr>
          <w:ilvl w:val="0"/>
          <w:numId w:val="14"/>
        </w:numPr>
        <w:spacing w:after="160" w:line="259" w:lineRule="auto"/>
      </w:pPr>
      <w:r w:rsidRPr="008A7BB6">
        <w:t>  Display success stories and impact metrics to attract more sponso</w:t>
      </w:r>
      <w:r>
        <w:t>r</w:t>
      </w:r>
    </w:p>
    <w:p w14:paraId="12FB7B3D" w14:textId="77777777" w:rsidR="00E87B41" w:rsidRDefault="00E87B41" w:rsidP="00E87B41">
      <w:pPr>
        <w:ind w:left="720"/>
      </w:pPr>
    </w:p>
    <w:p w14:paraId="54B38B48" w14:textId="77777777" w:rsidR="00E87B41" w:rsidRPr="008A7BB6" w:rsidRDefault="00E87B41" w:rsidP="00E87B41">
      <w:pPr>
        <w:pStyle w:val="Heading1"/>
        <w:rPr>
          <w:b w:val="0"/>
          <w:bCs w:val="0"/>
        </w:rPr>
      </w:pPr>
      <w:bookmarkStart w:id="18" w:name="_Toc207191874"/>
      <w:r w:rsidRPr="008A7BB6">
        <w:t>4. Proposed Website Features and Functionality</w:t>
      </w:r>
      <w:bookmarkEnd w:id="18"/>
    </w:p>
    <w:p w14:paraId="06F324DF" w14:textId="77777777" w:rsidR="00E87B41" w:rsidRPr="008A7BB6" w:rsidRDefault="00E87B41" w:rsidP="00E87B41">
      <w:pPr>
        <w:ind w:left="720"/>
      </w:pPr>
    </w:p>
    <w:p w14:paraId="38DA3F14" w14:textId="77777777" w:rsidR="00E87B41" w:rsidRPr="008A7BB6" w:rsidRDefault="00E87B41" w:rsidP="00E87B41">
      <w:pPr>
        <w:pStyle w:val="Heading1"/>
      </w:pPr>
      <w:r w:rsidRPr="008A7BB6">
        <w:t xml:space="preserve"> </w:t>
      </w:r>
      <w:bookmarkStart w:id="19" w:name="_Toc207191875"/>
      <w:r w:rsidRPr="008A7BB6">
        <w:t>Essential Website Pages &amp; Sections:</w:t>
      </w:r>
      <w:bookmarkEnd w:id="19"/>
    </w:p>
    <w:p w14:paraId="27B2A15B" w14:textId="77777777" w:rsidR="00E87B41" w:rsidRPr="008A7BB6" w:rsidRDefault="00E87B41" w:rsidP="00E87B41">
      <w:pPr>
        <w:numPr>
          <w:ilvl w:val="0"/>
          <w:numId w:val="15"/>
        </w:numPr>
        <w:spacing w:after="160" w:line="259" w:lineRule="auto"/>
      </w:pPr>
      <w:r w:rsidRPr="008A7BB6">
        <w:rPr>
          <w:b/>
          <w:bCs/>
        </w:rPr>
        <w:t>Homepage:</w:t>
      </w:r>
      <w:r w:rsidRPr="008A7BB6">
        <w:br/>
        <w:t>Eye-catching welcome message with the foundation’s mission, featured stories, latest events, and call-to-action buttons (e.g., “Donate Now”, “Become a Mentor”).</w:t>
      </w:r>
    </w:p>
    <w:p w14:paraId="0AE4F7A7" w14:textId="77777777" w:rsidR="00E87B41" w:rsidRPr="008A7BB6" w:rsidRDefault="00E87B41" w:rsidP="00E87B41">
      <w:pPr>
        <w:numPr>
          <w:ilvl w:val="0"/>
          <w:numId w:val="15"/>
        </w:numPr>
        <w:spacing w:after="160" w:line="259" w:lineRule="auto"/>
      </w:pPr>
      <w:r w:rsidRPr="008A7BB6">
        <w:rPr>
          <w:b/>
          <w:bCs/>
        </w:rPr>
        <w:t>About Us:</w:t>
      </w:r>
      <w:r w:rsidRPr="008A7BB6">
        <w:br/>
        <w:t>Background story, team bios, and vision/mission statements.</w:t>
      </w:r>
    </w:p>
    <w:p w14:paraId="0CFD821C" w14:textId="77777777" w:rsidR="00E87B41" w:rsidRPr="008A7BB6" w:rsidRDefault="00E87B41" w:rsidP="00E87B41">
      <w:pPr>
        <w:numPr>
          <w:ilvl w:val="0"/>
          <w:numId w:val="15"/>
        </w:numPr>
        <w:spacing w:after="160" w:line="259" w:lineRule="auto"/>
      </w:pPr>
      <w:r w:rsidRPr="008A7BB6">
        <w:rPr>
          <w:b/>
          <w:bCs/>
        </w:rPr>
        <w:t>Programs Page:</w:t>
      </w:r>
      <w:r w:rsidRPr="008A7BB6">
        <w:br/>
        <w:t>Details of all active programs (e.g., tutoring, mentorship, bursary help) with images and success stats.</w:t>
      </w:r>
    </w:p>
    <w:p w14:paraId="747527BD" w14:textId="77777777" w:rsidR="00E87B41" w:rsidRPr="008A7BB6" w:rsidRDefault="00E87B41" w:rsidP="00E87B41">
      <w:pPr>
        <w:numPr>
          <w:ilvl w:val="0"/>
          <w:numId w:val="15"/>
        </w:numPr>
        <w:spacing w:after="160" w:line="259" w:lineRule="auto"/>
      </w:pPr>
      <w:r w:rsidRPr="008A7BB6">
        <w:rPr>
          <w:b/>
          <w:bCs/>
        </w:rPr>
        <w:t>Get Involved Page:</w:t>
      </w:r>
    </w:p>
    <w:p w14:paraId="4D826702" w14:textId="77777777" w:rsidR="00E87B41" w:rsidRPr="008A7BB6" w:rsidRDefault="00E87B41" w:rsidP="00E87B41">
      <w:pPr>
        <w:numPr>
          <w:ilvl w:val="1"/>
          <w:numId w:val="15"/>
        </w:numPr>
        <w:spacing w:after="160" w:line="259" w:lineRule="auto"/>
      </w:pPr>
      <w:r w:rsidRPr="008A7BB6">
        <w:t>Volunteer sign-up form</w:t>
      </w:r>
    </w:p>
    <w:p w14:paraId="1EB6A08E" w14:textId="77777777" w:rsidR="00E87B41" w:rsidRPr="008A7BB6" w:rsidRDefault="00E87B41" w:rsidP="00E87B41">
      <w:pPr>
        <w:numPr>
          <w:ilvl w:val="1"/>
          <w:numId w:val="15"/>
        </w:numPr>
        <w:spacing w:after="160" w:line="259" w:lineRule="auto"/>
      </w:pPr>
      <w:r w:rsidRPr="008A7BB6">
        <w:t>Donation section with secure payment gateway</w:t>
      </w:r>
    </w:p>
    <w:p w14:paraId="5F3A1F7B" w14:textId="77777777" w:rsidR="00E87B41" w:rsidRPr="008A7BB6" w:rsidRDefault="00E87B41" w:rsidP="00E87B41">
      <w:pPr>
        <w:numPr>
          <w:ilvl w:val="1"/>
          <w:numId w:val="15"/>
        </w:numPr>
        <w:spacing w:after="160" w:line="259" w:lineRule="auto"/>
      </w:pPr>
      <w:r w:rsidRPr="008A7BB6">
        <w:t>Partner with us (for corporate sponsors)</w:t>
      </w:r>
    </w:p>
    <w:p w14:paraId="53D69EDA" w14:textId="77777777" w:rsidR="00E87B41" w:rsidRPr="008A7BB6" w:rsidRDefault="00E87B41" w:rsidP="00E87B41">
      <w:pPr>
        <w:numPr>
          <w:ilvl w:val="0"/>
          <w:numId w:val="15"/>
        </w:numPr>
        <w:spacing w:after="160" w:line="259" w:lineRule="auto"/>
      </w:pPr>
      <w:r w:rsidRPr="008A7BB6">
        <w:rPr>
          <w:b/>
          <w:bCs/>
        </w:rPr>
        <w:t>Student Resources:</w:t>
      </w:r>
      <w:r w:rsidRPr="008A7BB6">
        <w:br/>
        <w:t>Downloadable materials, event schedules, and study tips.</w:t>
      </w:r>
    </w:p>
    <w:p w14:paraId="6B9903FC" w14:textId="77777777" w:rsidR="00E87B41" w:rsidRPr="008A7BB6" w:rsidRDefault="00E87B41" w:rsidP="00E87B41">
      <w:pPr>
        <w:numPr>
          <w:ilvl w:val="0"/>
          <w:numId w:val="15"/>
        </w:numPr>
        <w:spacing w:after="160" w:line="259" w:lineRule="auto"/>
      </w:pPr>
      <w:r w:rsidRPr="008A7BB6">
        <w:rPr>
          <w:b/>
          <w:bCs/>
        </w:rPr>
        <w:t>Blog / Stories of Impact:</w:t>
      </w:r>
      <w:r w:rsidRPr="008A7BB6">
        <w:br/>
        <w:t>Regular updates on student success stories, community outreach, and events.</w:t>
      </w:r>
    </w:p>
    <w:p w14:paraId="683ABEE0" w14:textId="77777777" w:rsidR="00E87B41" w:rsidRPr="008A7BB6" w:rsidRDefault="00E87B41" w:rsidP="00E87B41">
      <w:pPr>
        <w:numPr>
          <w:ilvl w:val="0"/>
          <w:numId w:val="15"/>
        </w:numPr>
        <w:spacing w:after="160" w:line="259" w:lineRule="auto"/>
      </w:pPr>
      <w:r w:rsidRPr="008A7BB6">
        <w:rPr>
          <w:b/>
          <w:bCs/>
        </w:rPr>
        <w:t>Contact Page:</w:t>
      </w:r>
      <w:r w:rsidRPr="008A7BB6">
        <w:br/>
        <w:t>Contact form, email, phone, and a map showing physical location if available.</w:t>
      </w:r>
    </w:p>
    <w:p w14:paraId="30B9799B" w14:textId="77777777" w:rsidR="00E87B41" w:rsidRPr="008A7BB6" w:rsidRDefault="00E87B41" w:rsidP="00E87B41">
      <w:pPr>
        <w:ind w:left="720"/>
      </w:pPr>
    </w:p>
    <w:p w14:paraId="567B0E2B" w14:textId="77777777" w:rsidR="00E87B41" w:rsidRPr="008A7BB6" w:rsidRDefault="00E87B41" w:rsidP="00E87B41">
      <w:pPr>
        <w:pStyle w:val="Heading1"/>
      </w:pPr>
      <w:r w:rsidRPr="008A7BB6">
        <w:lastRenderedPageBreak/>
        <w:t xml:space="preserve"> </w:t>
      </w:r>
      <w:bookmarkStart w:id="20" w:name="_Toc207191876"/>
      <w:r w:rsidRPr="008A7BB6">
        <w:t>Functionality Features:</w:t>
      </w:r>
      <w:bookmarkEnd w:id="20"/>
    </w:p>
    <w:p w14:paraId="49DB5FD0" w14:textId="77777777" w:rsidR="00E87B41" w:rsidRPr="008A7BB6" w:rsidRDefault="00E87B41" w:rsidP="00E87B41">
      <w:pPr>
        <w:numPr>
          <w:ilvl w:val="0"/>
          <w:numId w:val="16"/>
        </w:numPr>
        <w:spacing w:after="160" w:line="259" w:lineRule="auto"/>
      </w:pPr>
      <w:r w:rsidRPr="008A7BB6">
        <w:rPr>
          <w:b/>
          <w:bCs/>
        </w:rPr>
        <w:t>Online Donation System</w:t>
      </w:r>
      <w:r w:rsidRPr="008A7BB6">
        <w:t xml:space="preserve"> with multiple payment options (card, EFT, mobile wallet)</w:t>
      </w:r>
    </w:p>
    <w:p w14:paraId="7FF78061" w14:textId="77777777" w:rsidR="00E87B41" w:rsidRPr="008A7BB6" w:rsidRDefault="00E87B41" w:rsidP="00E87B41">
      <w:pPr>
        <w:numPr>
          <w:ilvl w:val="0"/>
          <w:numId w:val="16"/>
        </w:numPr>
        <w:spacing w:after="160" w:line="259" w:lineRule="auto"/>
      </w:pPr>
      <w:r w:rsidRPr="008A7BB6">
        <w:rPr>
          <w:b/>
          <w:bCs/>
        </w:rPr>
        <w:t>Volunteer Application Form</w:t>
      </w:r>
      <w:r w:rsidRPr="008A7BB6">
        <w:t xml:space="preserve"> with role selection</w:t>
      </w:r>
    </w:p>
    <w:p w14:paraId="550516ED" w14:textId="77777777" w:rsidR="00E87B41" w:rsidRPr="008A7BB6" w:rsidRDefault="00E87B41" w:rsidP="00E87B41">
      <w:pPr>
        <w:numPr>
          <w:ilvl w:val="0"/>
          <w:numId w:val="16"/>
        </w:numPr>
        <w:spacing w:after="160" w:line="259" w:lineRule="auto"/>
      </w:pPr>
      <w:r w:rsidRPr="008A7BB6">
        <w:rPr>
          <w:b/>
          <w:bCs/>
        </w:rPr>
        <w:t>Responsive Design</w:t>
      </w:r>
      <w:r w:rsidRPr="008A7BB6">
        <w:t xml:space="preserve"> (fully functional on mobile &amp; tablet)</w:t>
      </w:r>
    </w:p>
    <w:p w14:paraId="3F4D6E85" w14:textId="77777777" w:rsidR="00E87B41" w:rsidRPr="008A7BB6" w:rsidRDefault="00E87B41" w:rsidP="00E87B41">
      <w:pPr>
        <w:numPr>
          <w:ilvl w:val="0"/>
          <w:numId w:val="16"/>
        </w:numPr>
        <w:spacing w:after="160" w:line="259" w:lineRule="auto"/>
      </w:pPr>
      <w:r w:rsidRPr="008A7BB6">
        <w:rPr>
          <w:b/>
          <w:bCs/>
        </w:rPr>
        <w:t>Newsletter Sign-Up</w:t>
      </w:r>
      <w:r w:rsidRPr="008A7BB6">
        <w:t xml:space="preserve"> integrated with email marketing tool</w:t>
      </w:r>
    </w:p>
    <w:p w14:paraId="1895B7CA" w14:textId="77777777" w:rsidR="00E87B41" w:rsidRPr="008A7BB6" w:rsidRDefault="00E87B41" w:rsidP="00E87B41">
      <w:pPr>
        <w:numPr>
          <w:ilvl w:val="0"/>
          <w:numId w:val="16"/>
        </w:numPr>
        <w:spacing w:after="160" w:line="259" w:lineRule="auto"/>
      </w:pPr>
      <w:r w:rsidRPr="008A7BB6">
        <w:rPr>
          <w:b/>
          <w:bCs/>
        </w:rPr>
        <w:t>Search Bar</w:t>
      </w:r>
      <w:r w:rsidRPr="008A7BB6">
        <w:t xml:space="preserve"> for easy navigation</w:t>
      </w:r>
    </w:p>
    <w:p w14:paraId="42B88132" w14:textId="77777777" w:rsidR="00E87B41" w:rsidRPr="008A7BB6" w:rsidRDefault="00E87B41" w:rsidP="00E87B41">
      <w:pPr>
        <w:numPr>
          <w:ilvl w:val="0"/>
          <w:numId w:val="16"/>
        </w:numPr>
        <w:spacing w:after="160" w:line="259" w:lineRule="auto"/>
      </w:pPr>
      <w:r w:rsidRPr="008A7BB6">
        <w:rPr>
          <w:b/>
          <w:bCs/>
        </w:rPr>
        <w:t>Social Media Integration</w:t>
      </w:r>
      <w:r w:rsidRPr="008A7BB6">
        <w:t xml:space="preserve"> (Facebook, Instagram, LinkedIn)</w:t>
      </w:r>
    </w:p>
    <w:p w14:paraId="3B413993" w14:textId="77777777" w:rsidR="00E87B41" w:rsidRPr="008A7BB6" w:rsidRDefault="00E87B41" w:rsidP="00E87B41">
      <w:pPr>
        <w:ind w:left="720"/>
        <w:rPr>
          <w:b/>
          <w:bCs/>
        </w:rPr>
      </w:pPr>
      <w:r w:rsidRPr="008A7BB6">
        <w:rPr>
          <w:b/>
          <w:bCs/>
        </w:rPr>
        <w:t>Design and User Experience (UX)</w:t>
      </w:r>
    </w:p>
    <w:p w14:paraId="504A9125" w14:textId="77777777" w:rsidR="00E87B41" w:rsidRPr="008A7BB6" w:rsidRDefault="00E87B41" w:rsidP="00E87B41">
      <w:pPr>
        <w:pStyle w:val="Heading1"/>
      </w:pPr>
      <w:r w:rsidRPr="008A7BB6">
        <w:t xml:space="preserve"> </w:t>
      </w:r>
      <w:bookmarkStart w:id="21" w:name="_Toc207191877"/>
      <w:r w:rsidRPr="008A7BB6">
        <w:t>Overall Design Aesthetic and Branding:</w:t>
      </w:r>
      <w:bookmarkEnd w:id="21"/>
    </w:p>
    <w:p w14:paraId="57AF22FD" w14:textId="77777777" w:rsidR="00E87B41" w:rsidRPr="008A7BB6" w:rsidRDefault="00E87B41" w:rsidP="00E87B41">
      <w:pPr>
        <w:ind w:left="720"/>
      </w:pPr>
      <w:r w:rsidRPr="008A7BB6">
        <w:t>The design of the Future Bright Youth Foundation website will be clean, inspiring, and youth focused. It will reflect the energy and potential of young people while maintaining professionalism to appeal to donors and sponsors.</w:t>
      </w:r>
    </w:p>
    <w:p w14:paraId="74DE28FC" w14:textId="77777777" w:rsidR="00E87B41" w:rsidRPr="008A7BB6" w:rsidRDefault="00E87B41" w:rsidP="00E87B41">
      <w:pPr>
        <w:ind w:left="720"/>
      </w:pPr>
    </w:p>
    <w:p w14:paraId="09D74D07" w14:textId="77777777" w:rsidR="00E87B41" w:rsidRPr="008A7BB6" w:rsidRDefault="00E87B41" w:rsidP="00E87B41">
      <w:pPr>
        <w:pStyle w:val="Heading1"/>
      </w:pPr>
      <w:r w:rsidRPr="008A7BB6">
        <w:t xml:space="preserve"> </w:t>
      </w:r>
      <w:bookmarkStart w:id="22" w:name="_Toc207191878"/>
      <w:proofErr w:type="spellStart"/>
      <w:r w:rsidRPr="008A7BB6">
        <w:t>Colour</w:t>
      </w:r>
      <w:proofErr w:type="spellEnd"/>
      <w:r w:rsidRPr="008A7BB6">
        <w:t xml:space="preserve"> Scheme:</w:t>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4"/>
        <w:gridCol w:w="5537"/>
      </w:tblGrid>
      <w:tr w:rsidR="00E87B41" w:rsidRPr="008A7BB6" w14:paraId="61E109CC" w14:textId="77777777" w:rsidTr="00494DBE">
        <w:trPr>
          <w:tblHeader/>
          <w:tblCellSpacing w:w="15" w:type="dxa"/>
        </w:trPr>
        <w:tc>
          <w:tcPr>
            <w:tcW w:w="0" w:type="auto"/>
            <w:vAlign w:val="center"/>
            <w:hideMark/>
          </w:tcPr>
          <w:p w14:paraId="23B2B43A" w14:textId="77777777" w:rsidR="00E87B41" w:rsidRPr="008A7BB6" w:rsidRDefault="00E87B41" w:rsidP="00494DBE">
            <w:pPr>
              <w:ind w:left="720"/>
              <w:rPr>
                <w:b/>
                <w:bCs/>
              </w:rPr>
            </w:pPr>
            <w:proofErr w:type="spellStart"/>
            <w:r w:rsidRPr="008A7BB6">
              <w:rPr>
                <w:b/>
                <w:bCs/>
              </w:rPr>
              <w:t>Colour</w:t>
            </w:r>
            <w:proofErr w:type="spellEnd"/>
          </w:p>
        </w:tc>
        <w:tc>
          <w:tcPr>
            <w:tcW w:w="0" w:type="auto"/>
            <w:vAlign w:val="center"/>
            <w:hideMark/>
          </w:tcPr>
          <w:p w14:paraId="19B8CEC5" w14:textId="77777777" w:rsidR="00E87B41" w:rsidRPr="008A7BB6" w:rsidRDefault="00E87B41" w:rsidP="00494DBE">
            <w:pPr>
              <w:ind w:left="720"/>
              <w:rPr>
                <w:b/>
                <w:bCs/>
              </w:rPr>
            </w:pPr>
            <w:r w:rsidRPr="008A7BB6">
              <w:rPr>
                <w:b/>
                <w:bCs/>
              </w:rPr>
              <w:t>Purpose</w:t>
            </w:r>
          </w:p>
        </w:tc>
      </w:tr>
      <w:tr w:rsidR="00E87B41" w:rsidRPr="008A7BB6" w14:paraId="168630A0" w14:textId="77777777" w:rsidTr="00494DBE">
        <w:trPr>
          <w:tblCellSpacing w:w="15" w:type="dxa"/>
        </w:trPr>
        <w:tc>
          <w:tcPr>
            <w:tcW w:w="0" w:type="auto"/>
            <w:vAlign w:val="center"/>
            <w:hideMark/>
          </w:tcPr>
          <w:p w14:paraId="1141B3B9" w14:textId="77777777" w:rsidR="00E87B41" w:rsidRPr="008A7BB6" w:rsidRDefault="00E87B41" w:rsidP="00494DBE">
            <w:pPr>
              <w:ind w:left="720"/>
            </w:pPr>
            <w:r w:rsidRPr="008A7BB6">
              <w:t>Soft Blue (#4A90E2)</w:t>
            </w:r>
          </w:p>
        </w:tc>
        <w:tc>
          <w:tcPr>
            <w:tcW w:w="0" w:type="auto"/>
            <w:vAlign w:val="center"/>
            <w:hideMark/>
          </w:tcPr>
          <w:p w14:paraId="2098872B" w14:textId="77777777" w:rsidR="00E87B41" w:rsidRPr="008A7BB6" w:rsidRDefault="00E87B41" w:rsidP="00494DBE">
            <w:pPr>
              <w:ind w:left="720"/>
            </w:pPr>
            <w:r w:rsidRPr="008A7BB6">
              <w:t>Represents trust, calm, and intelligence</w:t>
            </w:r>
          </w:p>
        </w:tc>
      </w:tr>
      <w:tr w:rsidR="00E87B41" w:rsidRPr="008A7BB6" w14:paraId="0410E583" w14:textId="77777777" w:rsidTr="00494DBE">
        <w:trPr>
          <w:tblCellSpacing w:w="15" w:type="dxa"/>
        </w:trPr>
        <w:tc>
          <w:tcPr>
            <w:tcW w:w="0" w:type="auto"/>
            <w:vAlign w:val="center"/>
            <w:hideMark/>
          </w:tcPr>
          <w:p w14:paraId="35041FD9" w14:textId="77777777" w:rsidR="00E87B41" w:rsidRPr="008A7BB6" w:rsidRDefault="00E87B41" w:rsidP="00494DBE">
            <w:pPr>
              <w:ind w:left="720"/>
            </w:pPr>
            <w:r w:rsidRPr="008A7BB6">
              <w:t>Gold/Yellow (#F5A623)</w:t>
            </w:r>
          </w:p>
        </w:tc>
        <w:tc>
          <w:tcPr>
            <w:tcW w:w="0" w:type="auto"/>
            <w:vAlign w:val="center"/>
            <w:hideMark/>
          </w:tcPr>
          <w:p w14:paraId="7A46AABC" w14:textId="77777777" w:rsidR="00E87B41" w:rsidRPr="008A7BB6" w:rsidRDefault="00E87B41" w:rsidP="00494DBE">
            <w:pPr>
              <w:ind w:left="720"/>
            </w:pPr>
            <w:r w:rsidRPr="008A7BB6">
              <w:t>Symbolizes hope, positivity, and opportunity</w:t>
            </w:r>
          </w:p>
        </w:tc>
      </w:tr>
      <w:tr w:rsidR="00E87B41" w:rsidRPr="008A7BB6" w14:paraId="1AD6B5A9" w14:textId="77777777" w:rsidTr="00494DBE">
        <w:trPr>
          <w:tblCellSpacing w:w="15" w:type="dxa"/>
        </w:trPr>
        <w:tc>
          <w:tcPr>
            <w:tcW w:w="0" w:type="auto"/>
            <w:vAlign w:val="center"/>
            <w:hideMark/>
          </w:tcPr>
          <w:p w14:paraId="174185C5" w14:textId="77777777" w:rsidR="00E87B41" w:rsidRPr="008A7BB6" w:rsidRDefault="00E87B41" w:rsidP="00494DBE">
            <w:pPr>
              <w:ind w:left="720"/>
            </w:pPr>
            <w:r w:rsidRPr="008A7BB6">
              <w:t>White (#FFFFFF)</w:t>
            </w:r>
          </w:p>
        </w:tc>
        <w:tc>
          <w:tcPr>
            <w:tcW w:w="0" w:type="auto"/>
            <w:vAlign w:val="center"/>
            <w:hideMark/>
          </w:tcPr>
          <w:p w14:paraId="47B58C5D" w14:textId="77777777" w:rsidR="00E87B41" w:rsidRPr="008A7BB6" w:rsidRDefault="00E87B41" w:rsidP="00494DBE">
            <w:pPr>
              <w:ind w:left="720"/>
            </w:pPr>
            <w:r w:rsidRPr="008A7BB6">
              <w:t>Clean background to maintain clarity and contrast</w:t>
            </w:r>
          </w:p>
        </w:tc>
      </w:tr>
    </w:tbl>
    <w:p w14:paraId="3A03E11F" w14:textId="77777777" w:rsidR="00E87B41" w:rsidRPr="008A7BB6" w:rsidRDefault="00E87B41" w:rsidP="00E87B41">
      <w:pPr>
        <w:ind w:left="720"/>
      </w:pPr>
    </w:p>
    <w:p w14:paraId="41E03C1A" w14:textId="77777777" w:rsidR="00E87B41" w:rsidRPr="008A7BB6" w:rsidRDefault="00E87B41" w:rsidP="00E87B41">
      <w:pPr>
        <w:pStyle w:val="Heading1"/>
      </w:pPr>
      <w:bookmarkStart w:id="23" w:name="_Toc207191879"/>
      <w:r w:rsidRPr="008A7BB6">
        <w:t>Typography:</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4537"/>
      </w:tblGrid>
      <w:tr w:rsidR="00E87B41" w:rsidRPr="008A7BB6" w14:paraId="0FF0B81C" w14:textId="77777777" w:rsidTr="00494DBE">
        <w:trPr>
          <w:tblHeader/>
          <w:tblCellSpacing w:w="15" w:type="dxa"/>
        </w:trPr>
        <w:tc>
          <w:tcPr>
            <w:tcW w:w="0" w:type="auto"/>
            <w:vAlign w:val="center"/>
            <w:hideMark/>
          </w:tcPr>
          <w:p w14:paraId="526E831E" w14:textId="77777777" w:rsidR="00E87B41" w:rsidRPr="008A7BB6" w:rsidRDefault="00E87B41" w:rsidP="00494DBE">
            <w:pPr>
              <w:ind w:left="720"/>
              <w:rPr>
                <w:b/>
                <w:bCs/>
              </w:rPr>
            </w:pPr>
            <w:r w:rsidRPr="008A7BB6">
              <w:rPr>
                <w:b/>
                <w:bCs/>
              </w:rPr>
              <w:t>Font</w:t>
            </w:r>
          </w:p>
        </w:tc>
        <w:tc>
          <w:tcPr>
            <w:tcW w:w="0" w:type="auto"/>
            <w:vAlign w:val="center"/>
            <w:hideMark/>
          </w:tcPr>
          <w:p w14:paraId="74A8EF49" w14:textId="77777777" w:rsidR="00E87B41" w:rsidRPr="008A7BB6" w:rsidRDefault="00E87B41" w:rsidP="00494DBE">
            <w:pPr>
              <w:ind w:left="720"/>
              <w:rPr>
                <w:b/>
                <w:bCs/>
              </w:rPr>
            </w:pPr>
            <w:r w:rsidRPr="008A7BB6">
              <w:rPr>
                <w:b/>
                <w:bCs/>
              </w:rPr>
              <w:t>Use</w:t>
            </w:r>
          </w:p>
        </w:tc>
      </w:tr>
      <w:tr w:rsidR="00E87B41" w:rsidRPr="008A7BB6" w14:paraId="3D1006C9" w14:textId="77777777" w:rsidTr="00494DBE">
        <w:trPr>
          <w:tblCellSpacing w:w="15" w:type="dxa"/>
        </w:trPr>
        <w:tc>
          <w:tcPr>
            <w:tcW w:w="0" w:type="auto"/>
            <w:vAlign w:val="center"/>
            <w:hideMark/>
          </w:tcPr>
          <w:p w14:paraId="20D3D5ED" w14:textId="77777777" w:rsidR="00E87B41" w:rsidRPr="008A7BB6" w:rsidRDefault="00E87B41" w:rsidP="00494DBE">
            <w:pPr>
              <w:ind w:left="720"/>
            </w:pPr>
            <w:r w:rsidRPr="008A7BB6">
              <w:t>Aptos (Sans-serif)</w:t>
            </w:r>
          </w:p>
        </w:tc>
        <w:tc>
          <w:tcPr>
            <w:tcW w:w="0" w:type="auto"/>
            <w:vAlign w:val="center"/>
            <w:hideMark/>
          </w:tcPr>
          <w:p w14:paraId="79C2B112" w14:textId="77777777" w:rsidR="00E87B41" w:rsidRPr="008A7BB6" w:rsidRDefault="00E87B41" w:rsidP="00494DBE">
            <w:pPr>
              <w:ind w:left="720"/>
            </w:pPr>
            <w:r w:rsidRPr="008A7BB6">
              <w:t>Primary font for body text – easy to read</w:t>
            </w:r>
          </w:p>
        </w:tc>
      </w:tr>
      <w:tr w:rsidR="00E87B41" w:rsidRPr="008A7BB6" w14:paraId="5D2F8743" w14:textId="77777777" w:rsidTr="00494DBE">
        <w:trPr>
          <w:tblCellSpacing w:w="15" w:type="dxa"/>
        </w:trPr>
        <w:tc>
          <w:tcPr>
            <w:tcW w:w="0" w:type="auto"/>
            <w:vAlign w:val="center"/>
            <w:hideMark/>
          </w:tcPr>
          <w:p w14:paraId="2AE1219D" w14:textId="77777777" w:rsidR="00E87B41" w:rsidRPr="008A7BB6" w:rsidRDefault="00E87B41" w:rsidP="00494DBE">
            <w:pPr>
              <w:ind w:left="720"/>
            </w:pPr>
            <w:r w:rsidRPr="008A7BB6">
              <w:t>Aptos Bold</w:t>
            </w:r>
          </w:p>
        </w:tc>
        <w:tc>
          <w:tcPr>
            <w:tcW w:w="0" w:type="auto"/>
            <w:vAlign w:val="center"/>
            <w:hideMark/>
          </w:tcPr>
          <w:p w14:paraId="19D360A6" w14:textId="77777777" w:rsidR="00E87B41" w:rsidRPr="008A7BB6" w:rsidRDefault="00E87B41" w:rsidP="00494DBE">
            <w:pPr>
              <w:ind w:left="720"/>
            </w:pPr>
            <w:r w:rsidRPr="008A7BB6">
              <w:t>For headings and call-to-action buttons</w:t>
            </w:r>
          </w:p>
        </w:tc>
      </w:tr>
      <w:tr w:rsidR="00E87B41" w:rsidRPr="008A7BB6" w14:paraId="61E83339" w14:textId="77777777" w:rsidTr="00494DBE">
        <w:trPr>
          <w:tblCellSpacing w:w="15" w:type="dxa"/>
        </w:trPr>
        <w:tc>
          <w:tcPr>
            <w:tcW w:w="0" w:type="auto"/>
            <w:vAlign w:val="center"/>
            <w:hideMark/>
          </w:tcPr>
          <w:p w14:paraId="0364EFB5" w14:textId="77777777" w:rsidR="00E87B41" w:rsidRPr="008A7BB6" w:rsidRDefault="00E87B41" w:rsidP="00494DBE">
            <w:pPr>
              <w:ind w:left="720"/>
            </w:pPr>
            <w:r w:rsidRPr="008A7BB6">
              <w:t>Italic styles</w:t>
            </w:r>
          </w:p>
        </w:tc>
        <w:tc>
          <w:tcPr>
            <w:tcW w:w="0" w:type="auto"/>
            <w:vAlign w:val="center"/>
            <w:hideMark/>
          </w:tcPr>
          <w:p w14:paraId="524CA87A" w14:textId="77777777" w:rsidR="00E87B41" w:rsidRPr="008A7BB6" w:rsidRDefault="00E87B41" w:rsidP="00494DBE">
            <w:pPr>
              <w:ind w:left="720"/>
            </w:pPr>
            <w:r w:rsidRPr="008A7BB6">
              <w:t>For quotes and impact statements</w:t>
            </w:r>
          </w:p>
        </w:tc>
      </w:tr>
    </w:tbl>
    <w:p w14:paraId="240208EC" w14:textId="77777777" w:rsidR="00E87B41" w:rsidRPr="008A7BB6" w:rsidRDefault="00E87B41" w:rsidP="00E87B41">
      <w:pPr>
        <w:ind w:left="720"/>
      </w:pPr>
    </w:p>
    <w:p w14:paraId="7D1CF8D5" w14:textId="77777777" w:rsidR="00E87B41" w:rsidRPr="008A7BB6" w:rsidRDefault="00E87B41" w:rsidP="00E87B41">
      <w:pPr>
        <w:pStyle w:val="Heading1"/>
      </w:pPr>
      <w:r w:rsidRPr="008A7BB6">
        <w:lastRenderedPageBreak/>
        <w:t xml:space="preserve"> </w:t>
      </w:r>
      <w:bookmarkStart w:id="24" w:name="_Toc207191880"/>
      <w:r w:rsidRPr="008A7BB6">
        <w:t>Layout and Design Approach:</w:t>
      </w:r>
      <w:bookmarkEnd w:id="24"/>
    </w:p>
    <w:p w14:paraId="5B82FEEF" w14:textId="77777777" w:rsidR="00E87B41" w:rsidRPr="008A7BB6" w:rsidRDefault="00E87B41" w:rsidP="00E87B41">
      <w:pPr>
        <w:numPr>
          <w:ilvl w:val="0"/>
          <w:numId w:val="17"/>
        </w:numPr>
        <w:spacing w:after="160" w:line="259" w:lineRule="auto"/>
      </w:pPr>
      <w:r w:rsidRPr="008A7BB6">
        <w:rPr>
          <w:b/>
          <w:bCs/>
        </w:rPr>
        <w:t>Layout:</w:t>
      </w:r>
      <w:r w:rsidRPr="008A7BB6">
        <w:t xml:space="preserve"> Structured grid system with large visuals and clean spacing</w:t>
      </w:r>
    </w:p>
    <w:p w14:paraId="4B7B04E5" w14:textId="77777777" w:rsidR="00E87B41" w:rsidRPr="008A7BB6" w:rsidRDefault="00E87B41" w:rsidP="00E87B41">
      <w:pPr>
        <w:numPr>
          <w:ilvl w:val="0"/>
          <w:numId w:val="17"/>
        </w:numPr>
        <w:spacing w:after="160" w:line="259" w:lineRule="auto"/>
      </w:pPr>
      <w:r w:rsidRPr="008A7BB6">
        <w:rPr>
          <w:b/>
          <w:bCs/>
        </w:rPr>
        <w:t>Header:</w:t>
      </w:r>
      <w:r w:rsidRPr="008A7BB6">
        <w:t xml:space="preserve"> Sticky navigation bar with quick access to key sections</w:t>
      </w:r>
    </w:p>
    <w:p w14:paraId="49779883" w14:textId="77777777" w:rsidR="00E87B41" w:rsidRPr="008A7BB6" w:rsidRDefault="00E87B41" w:rsidP="00E87B41">
      <w:pPr>
        <w:numPr>
          <w:ilvl w:val="0"/>
          <w:numId w:val="17"/>
        </w:numPr>
        <w:spacing w:after="160" w:line="259" w:lineRule="auto"/>
      </w:pPr>
      <w:r w:rsidRPr="008A7BB6">
        <w:rPr>
          <w:b/>
          <w:bCs/>
        </w:rPr>
        <w:t>Footer:</w:t>
      </w:r>
      <w:r w:rsidRPr="008A7BB6">
        <w:t xml:space="preserve"> Contact info, newsletter sign-up, and social links</w:t>
      </w:r>
    </w:p>
    <w:p w14:paraId="0C22B2D5" w14:textId="77777777" w:rsidR="00E87B41" w:rsidRPr="008A7BB6" w:rsidRDefault="00E87B41" w:rsidP="00E87B41">
      <w:pPr>
        <w:numPr>
          <w:ilvl w:val="0"/>
          <w:numId w:val="17"/>
        </w:numPr>
        <w:spacing w:after="160" w:line="259" w:lineRule="auto"/>
      </w:pPr>
      <w:r w:rsidRPr="008A7BB6">
        <w:rPr>
          <w:b/>
          <w:bCs/>
        </w:rPr>
        <w:t>Images:</w:t>
      </w:r>
      <w:r w:rsidRPr="008A7BB6">
        <w:t xml:space="preserve"> High-quality, real photos of youth, events, and volunteers</w:t>
      </w:r>
    </w:p>
    <w:p w14:paraId="2A3355AB" w14:textId="77777777" w:rsidR="00E87B41" w:rsidRPr="008A7BB6" w:rsidRDefault="00E87B41" w:rsidP="00E87B41">
      <w:pPr>
        <w:ind w:left="720"/>
      </w:pPr>
    </w:p>
    <w:p w14:paraId="0E6A551E" w14:textId="77777777" w:rsidR="00E87B41" w:rsidRPr="008A7BB6" w:rsidRDefault="00E87B41" w:rsidP="00E87B41">
      <w:pPr>
        <w:pStyle w:val="Heading1"/>
      </w:pPr>
      <w:r w:rsidRPr="008A7BB6">
        <w:t xml:space="preserve"> </w:t>
      </w:r>
      <w:bookmarkStart w:id="25" w:name="_Toc207191881"/>
      <w:r w:rsidRPr="008A7BB6">
        <w:t>User Experience (UX) Considerations:</w:t>
      </w:r>
      <w:bookmarkEnd w:id="25"/>
    </w:p>
    <w:p w14:paraId="20502B21" w14:textId="77777777" w:rsidR="00E87B41" w:rsidRPr="008A7BB6" w:rsidRDefault="00E87B41" w:rsidP="00E87B41">
      <w:pPr>
        <w:numPr>
          <w:ilvl w:val="0"/>
          <w:numId w:val="18"/>
        </w:numPr>
        <w:spacing w:after="160" w:line="259" w:lineRule="auto"/>
      </w:pPr>
      <w:r w:rsidRPr="008A7BB6">
        <w:rPr>
          <w:b/>
          <w:bCs/>
        </w:rPr>
        <w:t>Mobile Responsiveness:</w:t>
      </w:r>
      <w:r w:rsidRPr="008A7BB6">
        <w:t xml:space="preserve"> Optimized for all devices</w:t>
      </w:r>
    </w:p>
    <w:p w14:paraId="3E93528D" w14:textId="77777777" w:rsidR="00E87B41" w:rsidRPr="008A7BB6" w:rsidRDefault="00E87B41" w:rsidP="00E87B41">
      <w:pPr>
        <w:numPr>
          <w:ilvl w:val="0"/>
          <w:numId w:val="18"/>
        </w:numPr>
        <w:spacing w:after="160" w:line="259" w:lineRule="auto"/>
      </w:pPr>
      <w:r w:rsidRPr="008A7BB6">
        <w:rPr>
          <w:b/>
          <w:bCs/>
        </w:rPr>
        <w:t>Easy Navigation:</w:t>
      </w:r>
      <w:r w:rsidRPr="008A7BB6">
        <w:t xml:space="preserve"> Intuitive menu with clear labels</w:t>
      </w:r>
    </w:p>
    <w:p w14:paraId="34D2C297" w14:textId="77777777" w:rsidR="00E87B41" w:rsidRPr="008A7BB6" w:rsidRDefault="00E87B41" w:rsidP="00E87B41">
      <w:pPr>
        <w:numPr>
          <w:ilvl w:val="0"/>
          <w:numId w:val="18"/>
        </w:numPr>
        <w:spacing w:after="160" w:line="259" w:lineRule="auto"/>
      </w:pPr>
      <w:r w:rsidRPr="008A7BB6">
        <w:rPr>
          <w:b/>
          <w:bCs/>
        </w:rPr>
        <w:t>Accessibility:</w:t>
      </w:r>
      <w:r w:rsidRPr="008A7BB6">
        <w:t xml:space="preserve"> High contrast, alt text for images, keyboard-friendly</w:t>
      </w:r>
    </w:p>
    <w:p w14:paraId="147FECC1" w14:textId="77777777" w:rsidR="00E87B41" w:rsidRPr="008A7BB6" w:rsidRDefault="00E87B41" w:rsidP="00E87B41">
      <w:pPr>
        <w:numPr>
          <w:ilvl w:val="0"/>
          <w:numId w:val="18"/>
        </w:numPr>
        <w:spacing w:after="160" w:line="259" w:lineRule="auto"/>
      </w:pPr>
      <w:r w:rsidRPr="008A7BB6">
        <w:rPr>
          <w:b/>
          <w:bCs/>
        </w:rPr>
        <w:t>Calls-to-Action:</w:t>
      </w:r>
      <w:r w:rsidRPr="008A7BB6">
        <w:t xml:space="preserve"> Strategically placed buttons (e.g., “Donate Now”, “Join Us”)</w:t>
      </w:r>
    </w:p>
    <w:p w14:paraId="0AAA700C" w14:textId="77777777" w:rsidR="00E87B41" w:rsidRPr="008A7BB6" w:rsidRDefault="00E87B41" w:rsidP="00E87B41">
      <w:pPr>
        <w:numPr>
          <w:ilvl w:val="0"/>
          <w:numId w:val="18"/>
        </w:numPr>
        <w:spacing w:after="160" w:line="259" w:lineRule="auto"/>
      </w:pPr>
      <w:r w:rsidRPr="008A7BB6">
        <w:rPr>
          <w:b/>
          <w:bCs/>
        </w:rPr>
        <w:t>Information Hierarchy:</w:t>
      </w:r>
      <w:r w:rsidRPr="008A7BB6">
        <w:t xml:space="preserve"> Important content appears higher on the page</w:t>
      </w:r>
    </w:p>
    <w:p w14:paraId="47993E39" w14:textId="77777777" w:rsidR="00E87B41" w:rsidRPr="008A7BB6" w:rsidRDefault="00E87B41" w:rsidP="00E87B41"/>
    <w:p w14:paraId="5CF4DD95" w14:textId="77777777" w:rsidR="00E87B41" w:rsidRPr="008A7BB6" w:rsidRDefault="00E87B41" w:rsidP="00E87B41">
      <w:pPr>
        <w:pStyle w:val="Heading1"/>
      </w:pPr>
      <w:bookmarkStart w:id="26" w:name="_Toc207191882"/>
      <w:r w:rsidRPr="008A7BB6">
        <w:t>6. Technical Requirements</w:t>
      </w:r>
      <w:bookmarkEnd w:id="26"/>
    </w:p>
    <w:p w14:paraId="38E584E8" w14:textId="77777777" w:rsidR="00E87B41" w:rsidRPr="008A7BB6" w:rsidRDefault="00E87B41" w:rsidP="00E87B41">
      <w:pPr>
        <w:ind w:left="720"/>
      </w:pPr>
    </w:p>
    <w:p w14:paraId="582881B6" w14:textId="77777777" w:rsidR="00E87B41" w:rsidRPr="008A7BB6" w:rsidRDefault="00E87B41" w:rsidP="00E87B41">
      <w:pPr>
        <w:pStyle w:val="Heading1"/>
      </w:pPr>
      <w:bookmarkStart w:id="27" w:name="_Toc207191883"/>
      <w:r w:rsidRPr="008A7BB6">
        <w:t>Hosting and Domain Requirements:</w:t>
      </w:r>
      <w:bookmarkEnd w:id="27"/>
    </w:p>
    <w:p w14:paraId="2504FD42" w14:textId="77777777" w:rsidR="00E87B41" w:rsidRPr="008A7BB6" w:rsidRDefault="00E87B41" w:rsidP="00E87B41">
      <w:pPr>
        <w:numPr>
          <w:ilvl w:val="0"/>
          <w:numId w:val="19"/>
        </w:numPr>
        <w:spacing w:after="160" w:line="259" w:lineRule="auto"/>
      </w:pPr>
      <w:r w:rsidRPr="008A7BB6">
        <w:rPr>
          <w:b/>
          <w:bCs/>
        </w:rPr>
        <w:t>Domain Name:</w:t>
      </w:r>
      <w:r w:rsidRPr="008A7BB6">
        <w:t xml:space="preserve"> futurebright.org.za (local .org domain for South African NPO)</w:t>
      </w:r>
    </w:p>
    <w:p w14:paraId="4B749428" w14:textId="77777777" w:rsidR="00E87B41" w:rsidRPr="008A7BB6" w:rsidRDefault="00E87B41" w:rsidP="00E87B41">
      <w:pPr>
        <w:numPr>
          <w:ilvl w:val="0"/>
          <w:numId w:val="19"/>
        </w:numPr>
        <w:spacing w:after="160" w:line="259" w:lineRule="auto"/>
      </w:pPr>
      <w:r w:rsidRPr="008A7BB6">
        <w:rPr>
          <w:b/>
          <w:bCs/>
        </w:rPr>
        <w:t>Hosting Provider:</w:t>
      </w:r>
      <w:r w:rsidRPr="008A7BB6">
        <w:t xml:space="preserve"> Affordable shared hosting from a local provider such as Afrihost or Host Africa</w:t>
      </w:r>
    </w:p>
    <w:p w14:paraId="5264B1CD" w14:textId="77777777" w:rsidR="00E87B41" w:rsidRPr="008A7BB6" w:rsidRDefault="00E87B41" w:rsidP="00E87B41">
      <w:pPr>
        <w:numPr>
          <w:ilvl w:val="0"/>
          <w:numId w:val="19"/>
        </w:numPr>
        <w:spacing w:after="160" w:line="259" w:lineRule="auto"/>
      </w:pPr>
      <w:r w:rsidRPr="008A7BB6">
        <w:rPr>
          <w:b/>
          <w:bCs/>
        </w:rPr>
        <w:t>SSL Certificate:</w:t>
      </w:r>
      <w:r w:rsidRPr="008A7BB6">
        <w:t xml:space="preserve"> Required for secure donations and safe user experience</w:t>
      </w:r>
    </w:p>
    <w:p w14:paraId="7C05D531" w14:textId="77777777" w:rsidR="00E87B41" w:rsidRPr="008A7BB6" w:rsidRDefault="00E87B41" w:rsidP="00E87B41">
      <w:pPr>
        <w:ind w:left="720"/>
      </w:pPr>
    </w:p>
    <w:p w14:paraId="06D0C332" w14:textId="77777777" w:rsidR="00E87B41" w:rsidRPr="008A7BB6" w:rsidRDefault="00E87B41" w:rsidP="00E87B41">
      <w:pPr>
        <w:pStyle w:val="Heading1"/>
      </w:pPr>
      <w:r w:rsidRPr="008A7BB6">
        <w:t xml:space="preserve"> </w:t>
      </w:r>
      <w:bookmarkStart w:id="28" w:name="_Toc207191884"/>
      <w:r w:rsidRPr="008A7BB6">
        <w:t>Development Tools &amp; Tech Stack:</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109"/>
      </w:tblGrid>
      <w:tr w:rsidR="00E87B41" w:rsidRPr="008A7BB6" w14:paraId="3F6DA616" w14:textId="77777777" w:rsidTr="00494DBE">
        <w:trPr>
          <w:tblHeader/>
          <w:tblCellSpacing w:w="15" w:type="dxa"/>
        </w:trPr>
        <w:tc>
          <w:tcPr>
            <w:tcW w:w="0" w:type="auto"/>
            <w:vAlign w:val="center"/>
            <w:hideMark/>
          </w:tcPr>
          <w:p w14:paraId="11DD1B86" w14:textId="77777777" w:rsidR="00E87B41" w:rsidRPr="008A7BB6" w:rsidRDefault="00E87B41" w:rsidP="00494DBE">
            <w:pPr>
              <w:ind w:left="720"/>
              <w:rPr>
                <w:b/>
                <w:bCs/>
              </w:rPr>
            </w:pPr>
            <w:r w:rsidRPr="008A7BB6">
              <w:rPr>
                <w:b/>
                <w:bCs/>
              </w:rPr>
              <w:t>Technology</w:t>
            </w:r>
          </w:p>
        </w:tc>
        <w:tc>
          <w:tcPr>
            <w:tcW w:w="0" w:type="auto"/>
            <w:vAlign w:val="center"/>
            <w:hideMark/>
          </w:tcPr>
          <w:p w14:paraId="6A75ACA8" w14:textId="77777777" w:rsidR="00E87B41" w:rsidRPr="008A7BB6" w:rsidRDefault="00E87B41" w:rsidP="00494DBE">
            <w:pPr>
              <w:ind w:left="720"/>
              <w:rPr>
                <w:b/>
                <w:bCs/>
              </w:rPr>
            </w:pPr>
            <w:r w:rsidRPr="008A7BB6">
              <w:rPr>
                <w:b/>
                <w:bCs/>
              </w:rPr>
              <w:t>Purpose</w:t>
            </w:r>
          </w:p>
        </w:tc>
      </w:tr>
      <w:tr w:rsidR="00E87B41" w:rsidRPr="008A7BB6" w14:paraId="01774156" w14:textId="77777777" w:rsidTr="00494DBE">
        <w:trPr>
          <w:tblCellSpacing w:w="15" w:type="dxa"/>
        </w:trPr>
        <w:tc>
          <w:tcPr>
            <w:tcW w:w="0" w:type="auto"/>
            <w:vAlign w:val="center"/>
            <w:hideMark/>
          </w:tcPr>
          <w:p w14:paraId="6C8979E6" w14:textId="77777777" w:rsidR="00E87B41" w:rsidRPr="008A7BB6" w:rsidRDefault="00E87B41" w:rsidP="00494DBE">
            <w:pPr>
              <w:ind w:left="720"/>
            </w:pPr>
            <w:r w:rsidRPr="008A7BB6">
              <w:rPr>
                <w:b/>
                <w:bCs/>
              </w:rPr>
              <w:t>HTML5</w:t>
            </w:r>
          </w:p>
        </w:tc>
        <w:tc>
          <w:tcPr>
            <w:tcW w:w="0" w:type="auto"/>
            <w:vAlign w:val="center"/>
            <w:hideMark/>
          </w:tcPr>
          <w:p w14:paraId="71165993" w14:textId="77777777" w:rsidR="00E87B41" w:rsidRPr="008A7BB6" w:rsidRDefault="00E87B41" w:rsidP="00494DBE">
            <w:pPr>
              <w:ind w:left="720"/>
            </w:pPr>
            <w:r w:rsidRPr="008A7BB6">
              <w:t>Structure of the website</w:t>
            </w:r>
          </w:p>
        </w:tc>
      </w:tr>
      <w:tr w:rsidR="00E87B41" w:rsidRPr="008A7BB6" w14:paraId="73608E2C" w14:textId="77777777" w:rsidTr="00494DBE">
        <w:trPr>
          <w:tblCellSpacing w:w="15" w:type="dxa"/>
        </w:trPr>
        <w:tc>
          <w:tcPr>
            <w:tcW w:w="0" w:type="auto"/>
            <w:vAlign w:val="center"/>
            <w:hideMark/>
          </w:tcPr>
          <w:p w14:paraId="57122721" w14:textId="77777777" w:rsidR="00E87B41" w:rsidRPr="008A7BB6" w:rsidRDefault="00E87B41" w:rsidP="00494DBE">
            <w:pPr>
              <w:ind w:left="720"/>
            </w:pPr>
            <w:r w:rsidRPr="008A7BB6">
              <w:rPr>
                <w:b/>
                <w:bCs/>
              </w:rPr>
              <w:t>CSS3</w:t>
            </w:r>
          </w:p>
        </w:tc>
        <w:tc>
          <w:tcPr>
            <w:tcW w:w="0" w:type="auto"/>
            <w:vAlign w:val="center"/>
            <w:hideMark/>
          </w:tcPr>
          <w:p w14:paraId="6E74013E" w14:textId="77777777" w:rsidR="00E87B41" w:rsidRPr="008A7BB6" w:rsidRDefault="00E87B41" w:rsidP="00494DBE">
            <w:pPr>
              <w:ind w:left="720"/>
            </w:pPr>
            <w:r w:rsidRPr="008A7BB6">
              <w:t>Styling and responsive design</w:t>
            </w:r>
          </w:p>
        </w:tc>
      </w:tr>
      <w:tr w:rsidR="00E87B41" w:rsidRPr="008A7BB6" w14:paraId="0850B0BF" w14:textId="77777777" w:rsidTr="00494DBE">
        <w:trPr>
          <w:tblCellSpacing w:w="15" w:type="dxa"/>
        </w:trPr>
        <w:tc>
          <w:tcPr>
            <w:tcW w:w="0" w:type="auto"/>
            <w:vAlign w:val="center"/>
            <w:hideMark/>
          </w:tcPr>
          <w:p w14:paraId="5A3B287E" w14:textId="77777777" w:rsidR="00E87B41" w:rsidRPr="008A7BB6" w:rsidRDefault="00E87B41" w:rsidP="00494DBE">
            <w:pPr>
              <w:ind w:left="720"/>
            </w:pPr>
            <w:r w:rsidRPr="008A7BB6">
              <w:rPr>
                <w:b/>
                <w:bCs/>
              </w:rPr>
              <w:lastRenderedPageBreak/>
              <w:t>JavaScript</w:t>
            </w:r>
          </w:p>
        </w:tc>
        <w:tc>
          <w:tcPr>
            <w:tcW w:w="0" w:type="auto"/>
            <w:vAlign w:val="center"/>
            <w:hideMark/>
          </w:tcPr>
          <w:p w14:paraId="2A8D4304" w14:textId="77777777" w:rsidR="00E87B41" w:rsidRPr="008A7BB6" w:rsidRDefault="00E87B41" w:rsidP="00494DBE">
            <w:pPr>
              <w:ind w:left="720"/>
            </w:pPr>
            <w:r w:rsidRPr="008A7BB6">
              <w:t>Interactive features (e.g., forms, sliders)</w:t>
            </w:r>
          </w:p>
        </w:tc>
      </w:tr>
      <w:tr w:rsidR="00E87B41" w:rsidRPr="008A7BB6" w14:paraId="78F5F1EB" w14:textId="77777777" w:rsidTr="00494DBE">
        <w:trPr>
          <w:tblCellSpacing w:w="15" w:type="dxa"/>
        </w:trPr>
        <w:tc>
          <w:tcPr>
            <w:tcW w:w="0" w:type="auto"/>
            <w:vAlign w:val="center"/>
            <w:hideMark/>
          </w:tcPr>
          <w:p w14:paraId="1A993D05" w14:textId="77777777" w:rsidR="00E87B41" w:rsidRPr="008A7BB6" w:rsidRDefault="00E87B41" w:rsidP="00494DBE">
            <w:pPr>
              <w:ind w:left="720"/>
            </w:pPr>
            <w:r w:rsidRPr="008A7BB6">
              <w:rPr>
                <w:b/>
                <w:bCs/>
              </w:rPr>
              <w:t>WordPress (CMS)</w:t>
            </w:r>
          </w:p>
        </w:tc>
        <w:tc>
          <w:tcPr>
            <w:tcW w:w="0" w:type="auto"/>
            <w:vAlign w:val="center"/>
            <w:hideMark/>
          </w:tcPr>
          <w:p w14:paraId="03C6B40C" w14:textId="77777777" w:rsidR="00E87B41" w:rsidRPr="008A7BB6" w:rsidRDefault="00E87B41" w:rsidP="00494DBE">
            <w:pPr>
              <w:ind w:left="720"/>
            </w:pPr>
            <w:r w:rsidRPr="008A7BB6">
              <w:t>For content management and blog updates</w:t>
            </w:r>
          </w:p>
        </w:tc>
      </w:tr>
      <w:tr w:rsidR="00E87B41" w:rsidRPr="008A7BB6" w14:paraId="0A6C84A5" w14:textId="77777777" w:rsidTr="00494DBE">
        <w:trPr>
          <w:tblCellSpacing w:w="15" w:type="dxa"/>
        </w:trPr>
        <w:tc>
          <w:tcPr>
            <w:tcW w:w="0" w:type="auto"/>
            <w:vAlign w:val="center"/>
            <w:hideMark/>
          </w:tcPr>
          <w:p w14:paraId="0E4EC21B" w14:textId="77777777" w:rsidR="00E87B41" w:rsidRPr="008A7BB6" w:rsidRDefault="00E87B41" w:rsidP="00494DBE">
            <w:pPr>
              <w:ind w:left="720"/>
            </w:pPr>
            <w:r w:rsidRPr="008A7BB6">
              <w:rPr>
                <w:b/>
                <w:bCs/>
              </w:rPr>
              <w:t>PHP</w:t>
            </w:r>
          </w:p>
        </w:tc>
        <w:tc>
          <w:tcPr>
            <w:tcW w:w="0" w:type="auto"/>
            <w:vAlign w:val="center"/>
            <w:hideMark/>
          </w:tcPr>
          <w:p w14:paraId="7E79317D" w14:textId="77777777" w:rsidR="00E87B41" w:rsidRPr="008A7BB6" w:rsidRDefault="00E87B41" w:rsidP="00494DBE">
            <w:pPr>
              <w:ind w:left="720"/>
            </w:pPr>
            <w:r w:rsidRPr="008A7BB6">
              <w:t>Backend logic (used with WordPress)</w:t>
            </w:r>
          </w:p>
        </w:tc>
      </w:tr>
      <w:tr w:rsidR="00E87B41" w:rsidRPr="008A7BB6" w14:paraId="782DC7B3" w14:textId="77777777" w:rsidTr="00494DBE">
        <w:trPr>
          <w:tblCellSpacing w:w="15" w:type="dxa"/>
        </w:trPr>
        <w:tc>
          <w:tcPr>
            <w:tcW w:w="0" w:type="auto"/>
            <w:vAlign w:val="center"/>
            <w:hideMark/>
          </w:tcPr>
          <w:p w14:paraId="002967B7" w14:textId="77777777" w:rsidR="00E87B41" w:rsidRPr="008A7BB6" w:rsidRDefault="00E87B41" w:rsidP="00494DBE">
            <w:pPr>
              <w:ind w:left="720"/>
            </w:pPr>
            <w:r w:rsidRPr="008A7BB6">
              <w:rPr>
                <w:b/>
                <w:bCs/>
              </w:rPr>
              <w:t>MySQL</w:t>
            </w:r>
          </w:p>
        </w:tc>
        <w:tc>
          <w:tcPr>
            <w:tcW w:w="0" w:type="auto"/>
            <w:vAlign w:val="center"/>
            <w:hideMark/>
          </w:tcPr>
          <w:p w14:paraId="4F7C8CAE" w14:textId="77777777" w:rsidR="00E87B41" w:rsidRPr="008A7BB6" w:rsidRDefault="00E87B41" w:rsidP="00494DBE">
            <w:pPr>
              <w:ind w:left="720"/>
            </w:pPr>
            <w:r w:rsidRPr="008A7BB6">
              <w:t>Database management (if needed for advanced features)</w:t>
            </w:r>
          </w:p>
        </w:tc>
      </w:tr>
    </w:tbl>
    <w:p w14:paraId="0F531A1D" w14:textId="77777777" w:rsidR="00E87B41" w:rsidRPr="008A7BB6" w:rsidRDefault="00E87B41" w:rsidP="00E87B41">
      <w:pPr>
        <w:ind w:left="720"/>
      </w:pPr>
    </w:p>
    <w:p w14:paraId="021D7639" w14:textId="77777777" w:rsidR="00E87B41" w:rsidRPr="008A7BB6" w:rsidRDefault="00E87B41" w:rsidP="00E87B41">
      <w:pPr>
        <w:pStyle w:val="Heading1"/>
      </w:pPr>
      <w:bookmarkStart w:id="29" w:name="_Toc207191885"/>
      <w:r w:rsidRPr="008A7BB6">
        <w:t>Other Technical Considerations:</w:t>
      </w:r>
      <w:bookmarkEnd w:id="29"/>
    </w:p>
    <w:p w14:paraId="3F4D1836" w14:textId="77777777" w:rsidR="00E87B41" w:rsidRPr="008A7BB6" w:rsidRDefault="00E87B41" w:rsidP="00E87B41">
      <w:pPr>
        <w:numPr>
          <w:ilvl w:val="0"/>
          <w:numId w:val="20"/>
        </w:numPr>
        <w:spacing w:after="160" w:line="259" w:lineRule="auto"/>
      </w:pPr>
      <w:r w:rsidRPr="008A7BB6">
        <w:t>Mobile-first design principles</w:t>
      </w:r>
    </w:p>
    <w:p w14:paraId="0BA6AF9B" w14:textId="77777777" w:rsidR="00E87B41" w:rsidRPr="008A7BB6" w:rsidRDefault="00E87B41" w:rsidP="00E87B41">
      <w:pPr>
        <w:numPr>
          <w:ilvl w:val="0"/>
          <w:numId w:val="20"/>
        </w:numPr>
        <w:spacing w:after="160" w:line="259" w:lineRule="auto"/>
      </w:pPr>
      <w:r w:rsidRPr="008A7BB6">
        <w:t>Fast loading speed using image optimization and caching</w:t>
      </w:r>
    </w:p>
    <w:p w14:paraId="14AB8B94" w14:textId="77777777" w:rsidR="00E87B41" w:rsidRPr="008A7BB6" w:rsidRDefault="00E87B41" w:rsidP="00E87B41">
      <w:pPr>
        <w:numPr>
          <w:ilvl w:val="0"/>
          <w:numId w:val="20"/>
        </w:numPr>
        <w:spacing w:after="160" w:line="259" w:lineRule="auto"/>
      </w:pPr>
      <w:r w:rsidRPr="008A7BB6">
        <w:t>Basic SEO setup to improve visibility on search engines</w:t>
      </w:r>
    </w:p>
    <w:p w14:paraId="14165E12" w14:textId="77777777" w:rsidR="00E87B41" w:rsidRPr="008A7BB6" w:rsidRDefault="00E87B41" w:rsidP="00E87B41">
      <w:pPr>
        <w:numPr>
          <w:ilvl w:val="0"/>
          <w:numId w:val="20"/>
        </w:numPr>
        <w:spacing w:after="160" w:line="259" w:lineRule="auto"/>
      </w:pPr>
      <w:r w:rsidRPr="008A7BB6">
        <w:t>Integration with email platforms like Mailchimp for newsletters</w:t>
      </w:r>
    </w:p>
    <w:p w14:paraId="39239FF2" w14:textId="77777777" w:rsidR="00E87B41" w:rsidRPr="008A7BB6" w:rsidRDefault="00E87B41" w:rsidP="00E87B41">
      <w:pPr>
        <w:numPr>
          <w:ilvl w:val="0"/>
          <w:numId w:val="20"/>
        </w:numPr>
        <w:spacing w:after="160" w:line="259" w:lineRule="auto"/>
      </w:pPr>
      <w:r w:rsidRPr="008A7BB6">
        <w:t>Payment gateway integration (e.g., Pay Fast or Pay Gate) for donations</w:t>
      </w:r>
    </w:p>
    <w:p w14:paraId="26BBE4BA" w14:textId="77777777" w:rsidR="00E87B41" w:rsidRPr="00657E31" w:rsidRDefault="00E87B41" w:rsidP="00E87B41">
      <w:pPr>
        <w:pStyle w:val="Heading1"/>
        <w:rPr>
          <w:rFonts w:eastAsia="Times New Roman"/>
          <w:lang w:eastAsia="en-ZA"/>
        </w:rPr>
      </w:pPr>
      <w:bookmarkStart w:id="30" w:name="_Toc207191886"/>
      <w:r w:rsidRPr="00657E31">
        <w:rPr>
          <w:rFonts w:eastAsia="Times New Roman"/>
          <w:lang w:eastAsia="en-ZA"/>
        </w:rPr>
        <w:t>7. Timeline and Milestones</w:t>
      </w:r>
      <w:bookmarkEnd w:id="30"/>
    </w:p>
    <w:p w14:paraId="114276EF" w14:textId="77777777" w:rsidR="00E87B41" w:rsidRPr="00657E31" w:rsidRDefault="00E87B41" w:rsidP="00E87B41">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Here’s a realistic weekly timeline that lines up with the type of work expected in your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3504"/>
        <w:gridCol w:w="4311"/>
      </w:tblGrid>
      <w:tr w:rsidR="00E87B41" w:rsidRPr="00657E31" w14:paraId="73B29DB8" w14:textId="77777777" w:rsidTr="00494DBE">
        <w:trPr>
          <w:tblHeader/>
          <w:tblCellSpacing w:w="15" w:type="dxa"/>
        </w:trPr>
        <w:tc>
          <w:tcPr>
            <w:tcW w:w="0" w:type="auto"/>
            <w:vAlign w:val="center"/>
            <w:hideMark/>
          </w:tcPr>
          <w:p w14:paraId="3DD96D9D" w14:textId="77777777" w:rsidR="00E87B41" w:rsidRPr="00657E31" w:rsidRDefault="00E87B41" w:rsidP="00494DBE">
            <w:pPr>
              <w:spacing w:after="0" w:line="240" w:lineRule="auto"/>
              <w:jc w:val="center"/>
              <w:rPr>
                <w:rFonts w:ascii="Times New Roman" w:eastAsia="Times New Roman" w:hAnsi="Times New Roman" w:cs="Times New Roman"/>
                <w:b/>
                <w:bCs/>
                <w:sz w:val="24"/>
                <w:szCs w:val="24"/>
                <w:lang w:eastAsia="en-ZA"/>
              </w:rPr>
            </w:pPr>
            <w:r w:rsidRPr="00657E31">
              <w:rPr>
                <w:rFonts w:ascii="Times New Roman" w:eastAsia="Times New Roman" w:hAnsi="Times New Roman" w:cs="Times New Roman"/>
                <w:b/>
                <w:bCs/>
                <w:sz w:val="24"/>
                <w:szCs w:val="24"/>
                <w:lang w:eastAsia="en-ZA"/>
              </w:rPr>
              <w:t>Week</w:t>
            </w:r>
          </w:p>
        </w:tc>
        <w:tc>
          <w:tcPr>
            <w:tcW w:w="0" w:type="auto"/>
            <w:vAlign w:val="center"/>
            <w:hideMark/>
          </w:tcPr>
          <w:p w14:paraId="594F021D" w14:textId="77777777" w:rsidR="00E87B41" w:rsidRPr="00657E31" w:rsidRDefault="00E87B41" w:rsidP="00494DBE">
            <w:pPr>
              <w:spacing w:after="0" w:line="240" w:lineRule="auto"/>
              <w:jc w:val="center"/>
              <w:rPr>
                <w:rFonts w:ascii="Times New Roman" w:eastAsia="Times New Roman" w:hAnsi="Times New Roman" w:cs="Times New Roman"/>
                <w:b/>
                <w:bCs/>
                <w:sz w:val="24"/>
                <w:szCs w:val="24"/>
                <w:lang w:eastAsia="en-ZA"/>
              </w:rPr>
            </w:pPr>
            <w:r w:rsidRPr="00657E31">
              <w:rPr>
                <w:rFonts w:ascii="Times New Roman" w:eastAsia="Times New Roman" w:hAnsi="Times New Roman" w:cs="Times New Roman"/>
                <w:b/>
                <w:bCs/>
                <w:sz w:val="24"/>
                <w:szCs w:val="24"/>
                <w:lang w:eastAsia="en-ZA"/>
              </w:rPr>
              <w:t>Milestone</w:t>
            </w:r>
          </w:p>
        </w:tc>
        <w:tc>
          <w:tcPr>
            <w:tcW w:w="0" w:type="auto"/>
            <w:vAlign w:val="center"/>
            <w:hideMark/>
          </w:tcPr>
          <w:p w14:paraId="471109D2" w14:textId="77777777" w:rsidR="00E87B41" w:rsidRPr="00657E31" w:rsidRDefault="00E87B41" w:rsidP="00494DBE">
            <w:pPr>
              <w:spacing w:after="0" w:line="240" w:lineRule="auto"/>
              <w:jc w:val="center"/>
              <w:rPr>
                <w:rFonts w:ascii="Times New Roman" w:eastAsia="Times New Roman" w:hAnsi="Times New Roman" w:cs="Times New Roman"/>
                <w:b/>
                <w:bCs/>
                <w:sz w:val="24"/>
                <w:szCs w:val="24"/>
                <w:lang w:eastAsia="en-ZA"/>
              </w:rPr>
            </w:pPr>
            <w:r w:rsidRPr="00657E31">
              <w:rPr>
                <w:rFonts w:ascii="Times New Roman" w:eastAsia="Times New Roman" w:hAnsi="Times New Roman" w:cs="Times New Roman"/>
                <w:b/>
                <w:bCs/>
                <w:sz w:val="24"/>
                <w:szCs w:val="24"/>
                <w:lang w:eastAsia="en-ZA"/>
              </w:rPr>
              <w:t>Description</w:t>
            </w:r>
          </w:p>
        </w:tc>
      </w:tr>
      <w:tr w:rsidR="00E87B41" w:rsidRPr="00657E31" w14:paraId="2066D3E5" w14:textId="77777777" w:rsidTr="00494DBE">
        <w:trPr>
          <w:tblCellSpacing w:w="15" w:type="dxa"/>
        </w:trPr>
        <w:tc>
          <w:tcPr>
            <w:tcW w:w="0" w:type="auto"/>
            <w:vAlign w:val="center"/>
            <w:hideMark/>
          </w:tcPr>
          <w:p w14:paraId="26599348"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1</w:t>
            </w:r>
          </w:p>
        </w:tc>
        <w:tc>
          <w:tcPr>
            <w:tcW w:w="0" w:type="auto"/>
            <w:vAlign w:val="center"/>
            <w:hideMark/>
          </w:tcPr>
          <w:p w14:paraId="5573F950"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Project Planning &amp; Research</w:t>
            </w:r>
          </w:p>
        </w:tc>
        <w:tc>
          <w:tcPr>
            <w:tcW w:w="0" w:type="auto"/>
            <w:vAlign w:val="center"/>
            <w:hideMark/>
          </w:tcPr>
          <w:p w14:paraId="5D3048D4"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Finalize project goals, audience, features, and gather references</w:t>
            </w:r>
          </w:p>
        </w:tc>
      </w:tr>
      <w:tr w:rsidR="00E87B41" w:rsidRPr="00657E31" w14:paraId="407126B2" w14:textId="77777777" w:rsidTr="00494DBE">
        <w:trPr>
          <w:tblCellSpacing w:w="15" w:type="dxa"/>
        </w:trPr>
        <w:tc>
          <w:tcPr>
            <w:tcW w:w="0" w:type="auto"/>
            <w:vAlign w:val="center"/>
            <w:hideMark/>
          </w:tcPr>
          <w:p w14:paraId="23DBBABB"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2</w:t>
            </w:r>
          </w:p>
        </w:tc>
        <w:tc>
          <w:tcPr>
            <w:tcW w:w="0" w:type="auto"/>
            <w:vAlign w:val="center"/>
            <w:hideMark/>
          </w:tcPr>
          <w:p w14:paraId="3F9756CC"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Content Collection</w:t>
            </w:r>
          </w:p>
        </w:tc>
        <w:tc>
          <w:tcPr>
            <w:tcW w:w="0" w:type="auto"/>
            <w:vAlign w:val="center"/>
            <w:hideMark/>
          </w:tcPr>
          <w:p w14:paraId="2BE9B929"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Gather text, photos, program details, and impact stories</w:t>
            </w:r>
          </w:p>
        </w:tc>
      </w:tr>
      <w:tr w:rsidR="00E87B41" w:rsidRPr="00657E31" w14:paraId="3CBDCCFA" w14:textId="77777777" w:rsidTr="00494DBE">
        <w:trPr>
          <w:tblCellSpacing w:w="15" w:type="dxa"/>
        </w:trPr>
        <w:tc>
          <w:tcPr>
            <w:tcW w:w="0" w:type="auto"/>
            <w:vAlign w:val="center"/>
            <w:hideMark/>
          </w:tcPr>
          <w:p w14:paraId="4FE65B79"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3</w:t>
            </w:r>
          </w:p>
        </w:tc>
        <w:tc>
          <w:tcPr>
            <w:tcW w:w="0" w:type="auto"/>
            <w:vAlign w:val="center"/>
            <w:hideMark/>
          </w:tcPr>
          <w:p w14:paraId="534FFE82"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Wireframes &amp; Initial Design Concepts</w:t>
            </w:r>
          </w:p>
        </w:tc>
        <w:tc>
          <w:tcPr>
            <w:tcW w:w="0" w:type="auto"/>
            <w:vAlign w:val="center"/>
            <w:hideMark/>
          </w:tcPr>
          <w:p w14:paraId="3EE39AFE"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Create low-fidelity wireframes and mock-ups for key pages</w:t>
            </w:r>
          </w:p>
        </w:tc>
      </w:tr>
      <w:tr w:rsidR="00E87B41" w:rsidRPr="00657E31" w14:paraId="2A1ABCFD" w14:textId="77777777" w:rsidTr="00494DBE">
        <w:trPr>
          <w:tblCellSpacing w:w="15" w:type="dxa"/>
        </w:trPr>
        <w:tc>
          <w:tcPr>
            <w:tcW w:w="0" w:type="auto"/>
            <w:vAlign w:val="center"/>
            <w:hideMark/>
          </w:tcPr>
          <w:p w14:paraId="586D7054"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4</w:t>
            </w:r>
          </w:p>
        </w:tc>
        <w:tc>
          <w:tcPr>
            <w:tcW w:w="0" w:type="auto"/>
            <w:vAlign w:val="center"/>
            <w:hideMark/>
          </w:tcPr>
          <w:p w14:paraId="797B3ABA"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Development Begins (Homepage &amp; About Us)</w:t>
            </w:r>
          </w:p>
        </w:tc>
        <w:tc>
          <w:tcPr>
            <w:tcW w:w="0" w:type="auto"/>
            <w:vAlign w:val="center"/>
            <w:hideMark/>
          </w:tcPr>
          <w:p w14:paraId="0788E736"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Start building front-end using HTML/CSS/JS or WordPress</w:t>
            </w:r>
          </w:p>
        </w:tc>
      </w:tr>
      <w:tr w:rsidR="00E87B41" w:rsidRPr="00657E31" w14:paraId="3034063E" w14:textId="77777777" w:rsidTr="00494DBE">
        <w:trPr>
          <w:tblCellSpacing w:w="15" w:type="dxa"/>
        </w:trPr>
        <w:tc>
          <w:tcPr>
            <w:tcW w:w="0" w:type="auto"/>
            <w:vAlign w:val="center"/>
            <w:hideMark/>
          </w:tcPr>
          <w:p w14:paraId="5ED0FC7E"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5</w:t>
            </w:r>
          </w:p>
        </w:tc>
        <w:tc>
          <w:tcPr>
            <w:tcW w:w="0" w:type="auto"/>
            <w:vAlign w:val="center"/>
            <w:hideMark/>
          </w:tcPr>
          <w:p w14:paraId="12734BA9"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Build Functional Pages (Programs, Get Involved)</w:t>
            </w:r>
          </w:p>
        </w:tc>
        <w:tc>
          <w:tcPr>
            <w:tcW w:w="0" w:type="auto"/>
            <w:vAlign w:val="center"/>
            <w:hideMark/>
          </w:tcPr>
          <w:p w14:paraId="6C2A5CB9"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Implement donation form, volunteer sign-up, blog structure</w:t>
            </w:r>
          </w:p>
        </w:tc>
      </w:tr>
      <w:tr w:rsidR="00E87B41" w:rsidRPr="00657E31" w14:paraId="6D826F32" w14:textId="77777777" w:rsidTr="00494DBE">
        <w:trPr>
          <w:tblCellSpacing w:w="15" w:type="dxa"/>
        </w:trPr>
        <w:tc>
          <w:tcPr>
            <w:tcW w:w="0" w:type="auto"/>
            <w:vAlign w:val="center"/>
            <w:hideMark/>
          </w:tcPr>
          <w:p w14:paraId="56E034B1"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6</w:t>
            </w:r>
          </w:p>
        </w:tc>
        <w:tc>
          <w:tcPr>
            <w:tcW w:w="0" w:type="auto"/>
            <w:vAlign w:val="center"/>
            <w:hideMark/>
          </w:tcPr>
          <w:p w14:paraId="72523EAB"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Final Touches &amp; Mobile Optimization</w:t>
            </w:r>
          </w:p>
        </w:tc>
        <w:tc>
          <w:tcPr>
            <w:tcW w:w="0" w:type="auto"/>
            <w:vAlign w:val="center"/>
            <w:hideMark/>
          </w:tcPr>
          <w:p w14:paraId="583B1431"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Ensure mobile responsiveness and test navigation</w:t>
            </w:r>
          </w:p>
        </w:tc>
      </w:tr>
      <w:tr w:rsidR="00E87B41" w:rsidRPr="00657E31" w14:paraId="31A2FBDB" w14:textId="77777777" w:rsidTr="00494DBE">
        <w:trPr>
          <w:tblCellSpacing w:w="15" w:type="dxa"/>
        </w:trPr>
        <w:tc>
          <w:tcPr>
            <w:tcW w:w="0" w:type="auto"/>
            <w:vAlign w:val="center"/>
            <w:hideMark/>
          </w:tcPr>
          <w:p w14:paraId="3FF0B15F"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lastRenderedPageBreak/>
              <w:t>Week 7</w:t>
            </w:r>
          </w:p>
        </w:tc>
        <w:tc>
          <w:tcPr>
            <w:tcW w:w="0" w:type="auto"/>
            <w:vAlign w:val="center"/>
            <w:hideMark/>
          </w:tcPr>
          <w:p w14:paraId="0FD16C0C"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Testing &amp; Debugging</w:t>
            </w:r>
          </w:p>
        </w:tc>
        <w:tc>
          <w:tcPr>
            <w:tcW w:w="0" w:type="auto"/>
            <w:vAlign w:val="center"/>
            <w:hideMark/>
          </w:tcPr>
          <w:p w14:paraId="702AB65D"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Check for errors, broken links, performance issues</w:t>
            </w:r>
          </w:p>
        </w:tc>
      </w:tr>
      <w:tr w:rsidR="00E87B41" w:rsidRPr="00657E31" w14:paraId="76743E27" w14:textId="77777777" w:rsidTr="00494DBE">
        <w:trPr>
          <w:tblCellSpacing w:w="15" w:type="dxa"/>
        </w:trPr>
        <w:tc>
          <w:tcPr>
            <w:tcW w:w="0" w:type="auto"/>
            <w:vAlign w:val="center"/>
            <w:hideMark/>
          </w:tcPr>
          <w:p w14:paraId="54A4D3F4"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8</w:t>
            </w:r>
          </w:p>
        </w:tc>
        <w:tc>
          <w:tcPr>
            <w:tcW w:w="0" w:type="auto"/>
            <w:vAlign w:val="center"/>
            <w:hideMark/>
          </w:tcPr>
          <w:p w14:paraId="526417D9"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Go Live &amp; Collect Feedback</w:t>
            </w:r>
          </w:p>
        </w:tc>
        <w:tc>
          <w:tcPr>
            <w:tcW w:w="0" w:type="auto"/>
            <w:vAlign w:val="center"/>
            <w:hideMark/>
          </w:tcPr>
          <w:p w14:paraId="64F3C25C"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Launch the website and gather feedback from target users</w:t>
            </w:r>
          </w:p>
        </w:tc>
      </w:tr>
      <w:tr w:rsidR="00E87B41" w:rsidRPr="00657E31" w14:paraId="6ADDE446" w14:textId="77777777" w:rsidTr="00494DBE">
        <w:trPr>
          <w:tblCellSpacing w:w="15" w:type="dxa"/>
        </w:trPr>
        <w:tc>
          <w:tcPr>
            <w:tcW w:w="0" w:type="auto"/>
            <w:vAlign w:val="center"/>
            <w:hideMark/>
          </w:tcPr>
          <w:p w14:paraId="64814C3C"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9</w:t>
            </w:r>
          </w:p>
        </w:tc>
        <w:tc>
          <w:tcPr>
            <w:tcW w:w="0" w:type="auto"/>
            <w:vAlign w:val="center"/>
            <w:hideMark/>
          </w:tcPr>
          <w:p w14:paraId="4F56938E"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Adjustments &amp; Improvements</w:t>
            </w:r>
          </w:p>
        </w:tc>
        <w:tc>
          <w:tcPr>
            <w:tcW w:w="0" w:type="auto"/>
            <w:vAlign w:val="center"/>
            <w:hideMark/>
          </w:tcPr>
          <w:p w14:paraId="47678ECB"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Fix anything based on feedback, polish the final version</w:t>
            </w:r>
          </w:p>
        </w:tc>
      </w:tr>
      <w:tr w:rsidR="00E87B41" w:rsidRPr="00657E31" w14:paraId="4DFC58BE" w14:textId="77777777" w:rsidTr="00494DBE">
        <w:trPr>
          <w:tblCellSpacing w:w="15" w:type="dxa"/>
        </w:trPr>
        <w:tc>
          <w:tcPr>
            <w:tcW w:w="0" w:type="auto"/>
            <w:vAlign w:val="center"/>
            <w:hideMark/>
          </w:tcPr>
          <w:p w14:paraId="5D8B4C29"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Week 10</w:t>
            </w:r>
          </w:p>
        </w:tc>
        <w:tc>
          <w:tcPr>
            <w:tcW w:w="0" w:type="auto"/>
            <w:vAlign w:val="center"/>
            <w:hideMark/>
          </w:tcPr>
          <w:p w14:paraId="43F5AF1D"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Final Submission and Documentation</w:t>
            </w:r>
          </w:p>
        </w:tc>
        <w:tc>
          <w:tcPr>
            <w:tcW w:w="0" w:type="auto"/>
            <w:vAlign w:val="center"/>
            <w:hideMark/>
          </w:tcPr>
          <w:p w14:paraId="434BCCCB" w14:textId="77777777" w:rsidR="00E87B41" w:rsidRPr="00657E31" w:rsidRDefault="00E87B41" w:rsidP="00494DBE">
            <w:pPr>
              <w:spacing w:after="0" w:line="240" w:lineRule="auto"/>
              <w:rPr>
                <w:rFonts w:ascii="Times New Roman" w:eastAsia="Times New Roman" w:hAnsi="Times New Roman" w:cs="Times New Roman"/>
                <w:sz w:val="24"/>
                <w:szCs w:val="24"/>
                <w:lang w:eastAsia="en-ZA"/>
              </w:rPr>
            </w:pPr>
            <w:r w:rsidRPr="00657E31">
              <w:rPr>
                <w:rFonts w:ascii="Times New Roman" w:eastAsia="Times New Roman" w:hAnsi="Times New Roman" w:cs="Times New Roman"/>
                <w:sz w:val="24"/>
                <w:szCs w:val="24"/>
                <w:lang w:eastAsia="en-ZA"/>
              </w:rPr>
              <w:t>Submit project report and document updates for PoE</w:t>
            </w:r>
          </w:p>
        </w:tc>
      </w:tr>
    </w:tbl>
    <w:p w14:paraId="64E5586C" w14:textId="77777777" w:rsidR="00E87B41" w:rsidRDefault="00E87B41" w:rsidP="00E87B41">
      <w:pPr>
        <w:ind w:left="720"/>
      </w:pPr>
    </w:p>
    <w:p w14:paraId="4D7E1A8C" w14:textId="77777777" w:rsidR="00E87B41" w:rsidRDefault="00E87B41" w:rsidP="00E87B41">
      <w:pPr>
        <w:ind w:left="720"/>
      </w:pPr>
    </w:p>
    <w:p w14:paraId="79CD5B9A" w14:textId="77777777" w:rsidR="00E87B41" w:rsidRDefault="00E87B41" w:rsidP="00E87B41">
      <w:pPr>
        <w:ind w:left="720"/>
      </w:pPr>
    </w:p>
    <w:p w14:paraId="56400E9E" w14:textId="77777777" w:rsidR="00E87B41" w:rsidRDefault="00E87B41" w:rsidP="00E87B41">
      <w:pPr>
        <w:ind w:left="720"/>
      </w:pPr>
    </w:p>
    <w:p w14:paraId="727D9DFC" w14:textId="77777777" w:rsidR="00E87B41" w:rsidRDefault="00E87B41" w:rsidP="00E87B41">
      <w:pPr>
        <w:ind w:left="720"/>
      </w:pPr>
    </w:p>
    <w:p w14:paraId="5822BD8A" w14:textId="77777777" w:rsidR="00E87B41" w:rsidRDefault="00E87B41" w:rsidP="00E87B41">
      <w:pPr>
        <w:ind w:left="720"/>
      </w:pPr>
    </w:p>
    <w:p w14:paraId="47CE2DAD" w14:textId="77777777" w:rsidR="00E87B41" w:rsidRDefault="00E87B41" w:rsidP="00E87B41">
      <w:pPr>
        <w:ind w:left="720"/>
      </w:pPr>
    </w:p>
    <w:p w14:paraId="4BBB17D2" w14:textId="77777777" w:rsidR="00E87B41" w:rsidRDefault="00E87B41" w:rsidP="00E87B41">
      <w:pPr>
        <w:ind w:left="720"/>
      </w:pPr>
    </w:p>
    <w:p w14:paraId="638DA230" w14:textId="77777777" w:rsidR="00E87B41" w:rsidRPr="00657E31" w:rsidRDefault="00E87B41" w:rsidP="00E87B41">
      <w:pPr>
        <w:pStyle w:val="Heading1"/>
      </w:pPr>
      <w:bookmarkStart w:id="31" w:name="_Toc207191887"/>
      <w:r w:rsidRPr="00657E31">
        <w:t>8. Budget</w:t>
      </w:r>
      <w:bookmarkEnd w:id="31"/>
    </w:p>
    <w:p w14:paraId="4B93EF8B" w14:textId="77777777" w:rsidR="00E87B41" w:rsidRPr="00657E31" w:rsidRDefault="00E87B41" w:rsidP="00E87B41">
      <w:pPr>
        <w:ind w:left="720"/>
      </w:pPr>
    </w:p>
    <w:p w14:paraId="055974C0" w14:textId="77777777" w:rsidR="00E87B41" w:rsidRPr="00657E31" w:rsidRDefault="00E87B41" w:rsidP="00E87B41">
      <w:pPr>
        <w:pStyle w:val="Heading1"/>
      </w:pPr>
      <w:r w:rsidRPr="00657E31">
        <w:t xml:space="preserve"> </w:t>
      </w:r>
      <w:bookmarkStart w:id="32" w:name="_Toc207191888"/>
      <w:r w:rsidRPr="00657E31">
        <w:t>Estimated Budget for Website Development</w:t>
      </w:r>
      <w:bookmarkEnd w:id="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274"/>
        <w:gridCol w:w="2410"/>
      </w:tblGrid>
      <w:tr w:rsidR="00E87B41" w:rsidRPr="00657E31" w14:paraId="0DA329EC" w14:textId="77777777" w:rsidTr="00494DBE">
        <w:trPr>
          <w:tblHeader/>
          <w:tblCellSpacing w:w="15" w:type="dxa"/>
        </w:trPr>
        <w:tc>
          <w:tcPr>
            <w:tcW w:w="0" w:type="auto"/>
            <w:vAlign w:val="center"/>
            <w:hideMark/>
          </w:tcPr>
          <w:p w14:paraId="53E0A7A4" w14:textId="77777777" w:rsidR="00E87B41" w:rsidRPr="00657E31" w:rsidRDefault="00E87B41" w:rsidP="00494DBE">
            <w:pPr>
              <w:ind w:left="720"/>
              <w:rPr>
                <w:b/>
                <w:bCs/>
              </w:rPr>
            </w:pPr>
            <w:r w:rsidRPr="00657E31">
              <w:rPr>
                <w:b/>
                <w:bCs/>
              </w:rPr>
              <w:t>Category</w:t>
            </w:r>
          </w:p>
        </w:tc>
        <w:tc>
          <w:tcPr>
            <w:tcW w:w="0" w:type="auto"/>
            <w:vAlign w:val="center"/>
            <w:hideMark/>
          </w:tcPr>
          <w:p w14:paraId="6C8C19C3" w14:textId="77777777" w:rsidR="00E87B41" w:rsidRPr="00657E31" w:rsidRDefault="00E87B41" w:rsidP="00494DBE">
            <w:pPr>
              <w:ind w:left="720"/>
              <w:rPr>
                <w:b/>
                <w:bCs/>
              </w:rPr>
            </w:pPr>
            <w:r w:rsidRPr="00657E31">
              <w:rPr>
                <w:b/>
                <w:bCs/>
              </w:rPr>
              <w:t>Item</w:t>
            </w:r>
          </w:p>
        </w:tc>
        <w:tc>
          <w:tcPr>
            <w:tcW w:w="0" w:type="auto"/>
            <w:vAlign w:val="center"/>
            <w:hideMark/>
          </w:tcPr>
          <w:p w14:paraId="55C55037" w14:textId="77777777" w:rsidR="00E87B41" w:rsidRPr="00657E31" w:rsidRDefault="00E87B41" w:rsidP="00494DBE">
            <w:pPr>
              <w:ind w:left="720"/>
              <w:rPr>
                <w:b/>
                <w:bCs/>
              </w:rPr>
            </w:pPr>
            <w:r w:rsidRPr="00657E31">
              <w:rPr>
                <w:b/>
                <w:bCs/>
              </w:rPr>
              <w:t>Estimated Cost (ZAR)</w:t>
            </w:r>
          </w:p>
        </w:tc>
      </w:tr>
      <w:tr w:rsidR="00E87B41" w:rsidRPr="00657E31" w14:paraId="3464DD7A" w14:textId="77777777" w:rsidTr="00494DBE">
        <w:trPr>
          <w:tblCellSpacing w:w="15" w:type="dxa"/>
        </w:trPr>
        <w:tc>
          <w:tcPr>
            <w:tcW w:w="0" w:type="auto"/>
            <w:vAlign w:val="center"/>
            <w:hideMark/>
          </w:tcPr>
          <w:p w14:paraId="478BF157" w14:textId="77777777" w:rsidR="00E87B41" w:rsidRPr="00657E31" w:rsidRDefault="00E87B41" w:rsidP="00494DBE">
            <w:pPr>
              <w:ind w:left="720"/>
            </w:pPr>
            <w:r w:rsidRPr="00657E31">
              <w:rPr>
                <w:b/>
                <w:bCs/>
              </w:rPr>
              <w:t>Domain Registration</w:t>
            </w:r>
          </w:p>
        </w:tc>
        <w:tc>
          <w:tcPr>
            <w:tcW w:w="0" w:type="auto"/>
            <w:vAlign w:val="center"/>
            <w:hideMark/>
          </w:tcPr>
          <w:p w14:paraId="5EB66FB2" w14:textId="77777777" w:rsidR="00E87B41" w:rsidRPr="00657E31" w:rsidRDefault="00E87B41" w:rsidP="00494DBE">
            <w:pPr>
              <w:ind w:left="720"/>
            </w:pPr>
            <w:r w:rsidRPr="00657E31">
              <w:t>futurebright.org.za (.org domain)</w:t>
            </w:r>
          </w:p>
        </w:tc>
        <w:tc>
          <w:tcPr>
            <w:tcW w:w="0" w:type="auto"/>
            <w:vAlign w:val="center"/>
            <w:hideMark/>
          </w:tcPr>
          <w:p w14:paraId="17E7D862" w14:textId="77777777" w:rsidR="00E87B41" w:rsidRPr="00657E31" w:rsidRDefault="00E87B41" w:rsidP="00494DBE">
            <w:pPr>
              <w:ind w:left="720"/>
            </w:pPr>
            <w:r w:rsidRPr="00657E31">
              <w:t>R150/year</w:t>
            </w:r>
          </w:p>
        </w:tc>
      </w:tr>
      <w:tr w:rsidR="00E87B41" w:rsidRPr="00657E31" w14:paraId="1B6B21D6" w14:textId="77777777" w:rsidTr="00494DBE">
        <w:trPr>
          <w:tblCellSpacing w:w="15" w:type="dxa"/>
        </w:trPr>
        <w:tc>
          <w:tcPr>
            <w:tcW w:w="0" w:type="auto"/>
            <w:vAlign w:val="center"/>
            <w:hideMark/>
          </w:tcPr>
          <w:p w14:paraId="1C915BCD" w14:textId="77777777" w:rsidR="00E87B41" w:rsidRPr="00657E31" w:rsidRDefault="00E87B41" w:rsidP="00494DBE">
            <w:pPr>
              <w:ind w:left="720"/>
            </w:pPr>
            <w:r w:rsidRPr="00657E31">
              <w:rPr>
                <w:b/>
                <w:bCs/>
              </w:rPr>
              <w:t>Hosting</w:t>
            </w:r>
          </w:p>
        </w:tc>
        <w:tc>
          <w:tcPr>
            <w:tcW w:w="0" w:type="auto"/>
            <w:vAlign w:val="center"/>
            <w:hideMark/>
          </w:tcPr>
          <w:p w14:paraId="0F7B9015" w14:textId="77777777" w:rsidR="00E87B41" w:rsidRPr="00657E31" w:rsidRDefault="00E87B41" w:rsidP="00494DBE">
            <w:pPr>
              <w:ind w:left="720"/>
            </w:pPr>
            <w:r w:rsidRPr="00657E31">
              <w:t>Shared hosting (Afrihost/Host Africa)</w:t>
            </w:r>
          </w:p>
        </w:tc>
        <w:tc>
          <w:tcPr>
            <w:tcW w:w="0" w:type="auto"/>
            <w:vAlign w:val="center"/>
            <w:hideMark/>
          </w:tcPr>
          <w:p w14:paraId="1253297B" w14:textId="77777777" w:rsidR="00E87B41" w:rsidRPr="00657E31" w:rsidRDefault="00E87B41" w:rsidP="00494DBE">
            <w:pPr>
              <w:ind w:left="720"/>
            </w:pPr>
            <w:r w:rsidRPr="00657E31">
              <w:t>R600/year</w:t>
            </w:r>
          </w:p>
        </w:tc>
      </w:tr>
      <w:tr w:rsidR="00E87B41" w:rsidRPr="00657E31" w14:paraId="1BE50568" w14:textId="77777777" w:rsidTr="00494DBE">
        <w:trPr>
          <w:tblCellSpacing w:w="15" w:type="dxa"/>
        </w:trPr>
        <w:tc>
          <w:tcPr>
            <w:tcW w:w="0" w:type="auto"/>
            <w:vAlign w:val="center"/>
            <w:hideMark/>
          </w:tcPr>
          <w:p w14:paraId="77FDD386" w14:textId="77777777" w:rsidR="00E87B41" w:rsidRPr="00657E31" w:rsidRDefault="00E87B41" w:rsidP="00494DBE">
            <w:pPr>
              <w:ind w:left="720"/>
            </w:pPr>
            <w:r w:rsidRPr="00657E31">
              <w:rPr>
                <w:b/>
                <w:bCs/>
              </w:rPr>
              <w:t>Website Design &amp; Dev</w:t>
            </w:r>
          </w:p>
        </w:tc>
        <w:tc>
          <w:tcPr>
            <w:tcW w:w="0" w:type="auto"/>
            <w:vAlign w:val="center"/>
            <w:hideMark/>
          </w:tcPr>
          <w:p w14:paraId="5FA8B224" w14:textId="77777777" w:rsidR="00E87B41" w:rsidRPr="00657E31" w:rsidRDefault="00E87B41" w:rsidP="00494DBE">
            <w:pPr>
              <w:ind w:left="720"/>
            </w:pPr>
            <w:r w:rsidRPr="00657E31">
              <w:t>Freelance developer OR DIY</w:t>
            </w:r>
          </w:p>
        </w:tc>
        <w:tc>
          <w:tcPr>
            <w:tcW w:w="0" w:type="auto"/>
            <w:vAlign w:val="center"/>
            <w:hideMark/>
          </w:tcPr>
          <w:p w14:paraId="65C6EFA9" w14:textId="77777777" w:rsidR="00E87B41" w:rsidRPr="00657E31" w:rsidRDefault="00E87B41" w:rsidP="00494DBE">
            <w:pPr>
              <w:ind w:left="720"/>
            </w:pPr>
            <w:r w:rsidRPr="00657E31">
              <w:t>R5,000 (once-off)</w:t>
            </w:r>
          </w:p>
        </w:tc>
      </w:tr>
      <w:tr w:rsidR="00E87B41" w:rsidRPr="00657E31" w14:paraId="183BB025" w14:textId="77777777" w:rsidTr="00494DBE">
        <w:trPr>
          <w:tblCellSpacing w:w="15" w:type="dxa"/>
        </w:trPr>
        <w:tc>
          <w:tcPr>
            <w:tcW w:w="0" w:type="auto"/>
            <w:vAlign w:val="center"/>
            <w:hideMark/>
          </w:tcPr>
          <w:p w14:paraId="3C0D268C" w14:textId="77777777" w:rsidR="00E87B41" w:rsidRPr="00657E31" w:rsidRDefault="00E87B41" w:rsidP="00494DBE">
            <w:pPr>
              <w:ind w:left="720"/>
            </w:pPr>
            <w:r w:rsidRPr="00657E31">
              <w:rPr>
                <w:b/>
                <w:bCs/>
              </w:rPr>
              <w:lastRenderedPageBreak/>
              <w:t>SSL Certificate</w:t>
            </w:r>
          </w:p>
        </w:tc>
        <w:tc>
          <w:tcPr>
            <w:tcW w:w="0" w:type="auto"/>
            <w:vAlign w:val="center"/>
            <w:hideMark/>
          </w:tcPr>
          <w:p w14:paraId="5F8C9270" w14:textId="77777777" w:rsidR="00E87B41" w:rsidRPr="00657E31" w:rsidRDefault="00E87B41" w:rsidP="00494DBE">
            <w:pPr>
              <w:ind w:left="720"/>
            </w:pPr>
            <w:r w:rsidRPr="00657E31">
              <w:t>For secure donations</w:t>
            </w:r>
          </w:p>
        </w:tc>
        <w:tc>
          <w:tcPr>
            <w:tcW w:w="0" w:type="auto"/>
            <w:vAlign w:val="center"/>
            <w:hideMark/>
          </w:tcPr>
          <w:p w14:paraId="2EDABAC4" w14:textId="77777777" w:rsidR="00E87B41" w:rsidRPr="00657E31" w:rsidRDefault="00E87B41" w:rsidP="00494DBE">
            <w:pPr>
              <w:ind w:left="720"/>
            </w:pPr>
            <w:r w:rsidRPr="00657E31">
              <w:t>Included in hosting</w:t>
            </w:r>
          </w:p>
        </w:tc>
      </w:tr>
      <w:tr w:rsidR="00E87B41" w:rsidRPr="00657E31" w14:paraId="1B287A36" w14:textId="77777777" w:rsidTr="00494DBE">
        <w:trPr>
          <w:tblCellSpacing w:w="15" w:type="dxa"/>
        </w:trPr>
        <w:tc>
          <w:tcPr>
            <w:tcW w:w="0" w:type="auto"/>
            <w:vAlign w:val="center"/>
            <w:hideMark/>
          </w:tcPr>
          <w:p w14:paraId="44E14519" w14:textId="77777777" w:rsidR="00E87B41" w:rsidRPr="00657E31" w:rsidRDefault="00E87B41" w:rsidP="00494DBE">
            <w:pPr>
              <w:ind w:left="720"/>
            </w:pPr>
            <w:r w:rsidRPr="00657E31">
              <w:rPr>
                <w:b/>
                <w:bCs/>
              </w:rPr>
              <w:t>Content Creation</w:t>
            </w:r>
          </w:p>
        </w:tc>
        <w:tc>
          <w:tcPr>
            <w:tcW w:w="0" w:type="auto"/>
            <w:vAlign w:val="center"/>
            <w:hideMark/>
          </w:tcPr>
          <w:p w14:paraId="112498C4" w14:textId="77777777" w:rsidR="00E87B41" w:rsidRPr="00657E31" w:rsidRDefault="00E87B41" w:rsidP="00494DBE">
            <w:pPr>
              <w:ind w:left="720"/>
            </w:pPr>
            <w:r w:rsidRPr="00657E31">
              <w:t>Photos, graphics, writing</w:t>
            </w:r>
          </w:p>
        </w:tc>
        <w:tc>
          <w:tcPr>
            <w:tcW w:w="0" w:type="auto"/>
            <w:vAlign w:val="center"/>
            <w:hideMark/>
          </w:tcPr>
          <w:p w14:paraId="44055206" w14:textId="77777777" w:rsidR="00E87B41" w:rsidRPr="00657E31" w:rsidRDefault="00E87B41" w:rsidP="00494DBE">
            <w:pPr>
              <w:ind w:left="720"/>
            </w:pPr>
            <w:r w:rsidRPr="00657E31">
              <w:t>R1,000 (stock &amp; editing)</w:t>
            </w:r>
          </w:p>
        </w:tc>
      </w:tr>
      <w:tr w:rsidR="00E87B41" w:rsidRPr="00657E31" w14:paraId="60893CA9" w14:textId="77777777" w:rsidTr="00494DBE">
        <w:trPr>
          <w:tblCellSpacing w:w="15" w:type="dxa"/>
        </w:trPr>
        <w:tc>
          <w:tcPr>
            <w:tcW w:w="0" w:type="auto"/>
            <w:vAlign w:val="center"/>
            <w:hideMark/>
          </w:tcPr>
          <w:p w14:paraId="7AE52EC6" w14:textId="77777777" w:rsidR="00E87B41" w:rsidRPr="00657E31" w:rsidRDefault="00E87B41" w:rsidP="00494DBE">
            <w:pPr>
              <w:ind w:left="720"/>
            </w:pPr>
            <w:r w:rsidRPr="00657E31">
              <w:rPr>
                <w:b/>
                <w:bCs/>
              </w:rPr>
              <w:t>Maintenance</w:t>
            </w:r>
          </w:p>
        </w:tc>
        <w:tc>
          <w:tcPr>
            <w:tcW w:w="0" w:type="auto"/>
            <w:vAlign w:val="center"/>
            <w:hideMark/>
          </w:tcPr>
          <w:p w14:paraId="454054DF" w14:textId="77777777" w:rsidR="00E87B41" w:rsidRPr="00657E31" w:rsidRDefault="00E87B41" w:rsidP="00494DBE">
            <w:pPr>
              <w:ind w:left="720"/>
            </w:pPr>
            <w:r w:rsidRPr="00657E31">
              <w:t>Updates, backups, plugin renewals</w:t>
            </w:r>
          </w:p>
        </w:tc>
        <w:tc>
          <w:tcPr>
            <w:tcW w:w="0" w:type="auto"/>
            <w:vAlign w:val="center"/>
            <w:hideMark/>
          </w:tcPr>
          <w:p w14:paraId="5004BB10" w14:textId="77777777" w:rsidR="00E87B41" w:rsidRPr="00657E31" w:rsidRDefault="00E87B41" w:rsidP="00494DBE">
            <w:pPr>
              <w:ind w:left="720"/>
            </w:pPr>
            <w:r w:rsidRPr="00657E31">
              <w:t>R1,200/year</w:t>
            </w:r>
          </w:p>
        </w:tc>
      </w:tr>
      <w:tr w:rsidR="00E87B41" w:rsidRPr="00657E31" w14:paraId="49F5E80A" w14:textId="77777777" w:rsidTr="00494DBE">
        <w:trPr>
          <w:tblCellSpacing w:w="15" w:type="dxa"/>
        </w:trPr>
        <w:tc>
          <w:tcPr>
            <w:tcW w:w="0" w:type="auto"/>
            <w:vAlign w:val="center"/>
            <w:hideMark/>
          </w:tcPr>
          <w:p w14:paraId="0BE91629" w14:textId="77777777" w:rsidR="00E87B41" w:rsidRPr="00657E31" w:rsidRDefault="00E87B41" w:rsidP="00494DBE">
            <w:pPr>
              <w:ind w:left="720"/>
            </w:pPr>
            <w:r w:rsidRPr="00657E31">
              <w:rPr>
                <w:b/>
                <w:bCs/>
              </w:rPr>
              <w:t>Marketing/Promotion</w:t>
            </w:r>
          </w:p>
        </w:tc>
        <w:tc>
          <w:tcPr>
            <w:tcW w:w="0" w:type="auto"/>
            <w:vAlign w:val="center"/>
            <w:hideMark/>
          </w:tcPr>
          <w:p w14:paraId="0803D28D" w14:textId="77777777" w:rsidR="00E87B41" w:rsidRPr="00657E31" w:rsidRDefault="00E87B41" w:rsidP="00494DBE">
            <w:pPr>
              <w:ind w:left="720"/>
            </w:pPr>
            <w:r w:rsidRPr="00657E31">
              <w:t>Social media ads &amp; SEO setup</w:t>
            </w:r>
          </w:p>
        </w:tc>
        <w:tc>
          <w:tcPr>
            <w:tcW w:w="0" w:type="auto"/>
            <w:vAlign w:val="center"/>
            <w:hideMark/>
          </w:tcPr>
          <w:p w14:paraId="15B132C8" w14:textId="77777777" w:rsidR="00E87B41" w:rsidRPr="00657E31" w:rsidRDefault="00E87B41" w:rsidP="00494DBE">
            <w:pPr>
              <w:ind w:left="720"/>
            </w:pPr>
            <w:r w:rsidRPr="00657E31">
              <w:t>R1,000</w:t>
            </w:r>
          </w:p>
        </w:tc>
      </w:tr>
      <w:tr w:rsidR="00E87B41" w:rsidRPr="00657E31" w14:paraId="2098DFA6" w14:textId="77777777" w:rsidTr="00494DBE">
        <w:trPr>
          <w:tblCellSpacing w:w="15" w:type="dxa"/>
        </w:trPr>
        <w:tc>
          <w:tcPr>
            <w:tcW w:w="0" w:type="auto"/>
            <w:vAlign w:val="center"/>
            <w:hideMark/>
          </w:tcPr>
          <w:p w14:paraId="79D3A91C" w14:textId="77777777" w:rsidR="00E87B41" w:rsidRPr="00657E31" w:rsidRDefault="00E87B41" w:rsidP="00494DBE">
            <w:pPr>
              <w:ind w:left="720"/>
            </w:pPr>
            <w:r w:rsidRPr="00657E31">
              <w:rPr>
                <w:b/>
                <w:bCs/>
              </w:rPr>
              <w:t>Email Marketing Tool</w:t>
            </w:r>
          </w:p>
        </w:tc>
        <w:tc>
          <w:tcPr>
            <w:tcW w:w="0" w:type="auto"/>
            <w:vAlign w:val="center"/>
            <w:hideMark/>
          </w:tcPr>
          <w:p w14:paraId="480BA370" w14:textId="77777777" w:rsidR="00E87B41" w:rsidRPr="00657E31" w:rsidRDefault="00E87B41" w:rsidP="00494DBE">
            <w:pPr>
              <w:ind w:left="720"/>
            </w:pPr>
            <w:r w:rsidRPr="00657E31">
              <w:t>Mailchimp (basic plan)</w:t>
            </w:r>
          </w:p>
        </w:tc>
        <w:tc>
          <w:tcPr>
            <w:tcW w:w="0" w:type="auto"/>
            <w:vAlign w:val="center"/>
            <w:hideMark/>
          </w:tcPr>
          <w:p w14:paraId="0189DABB" w14:textId="77777777" w:rsidR="00E87B41" w:rsidRPr="00657E31" w:rsidRDefault="00E87B41" w:rsidP="00494DBE">
            <w:pPr>
              <w:ind w:left="720"/>
            </w:pPr>
            <w:r w:rsidRPr="00657E31">
              <w:t>R0 (free tier)</w:t>
            </w:r>
          </w:p>
        </w:tc>
      </w:tr>
    </w:tbl>
    <w:p w14:paraId="23C8A120" w14:textId="77777777" w:rsidR="00E87B41" w:rsidRPr="00657E31" w:rsidRDefault="00E87B41" w:rsidP="00E87B41">
      <w:pPr>
        <w:ind w:left="720"/>
      </w:pPr>
    </w:p>
    <w:p w14:paraId="62DA01FB" w14:textId="77777777" w:rsidR="00E87B41" w:rsidRPr="00657E31" w:rsidRDefault="00E87B41" w:rsidP="00E87B41">
      <w:pPr>
        <w:pStyle w:val="Heading1"/>
      </w:pPr>
      <w:bookmarkStart w:id="33" w:name="_Toc207191889"/>
      <w:r w:rsidRPr="00657E31">
        <w:t>Total Estimated Budget:</w:t>
      </w:r>
      <w:bookmarkEnd w:id="33"/>
    </w:p>
    <w:p w14:paraId="608AE8F7" w14:textId="77777777" w:rsidR="00E87B41" w:rsidRDefault="00E87B41" w:rsidP="00E87B41">
      <w:pPr>
        <w:ind w:left="720"/>
      </w:pPr>
      <w:r w:rsidRPr="00657E31">
        <w:rPr>
          <w:b/>
          <w:bCs/>
        </w:rPr>
        <w:t>R8,950 (Year 1)</w:t>
      </w:r>
      <w:r w:rsidRPr="00657E31">
        <w:br/>
        <w:t>This estimate provides a balance between quality and affordability, with most costs being once-off or annual. Future donations and partnerships could reduce or eliminate some of these expenses.</w:t>
      </w:r>
    </w:p>
    <w:p w14:paraId="4C1827BE" w14:textId="77777777" w:rsidR="00E87B41" w:rsidRDefault="00E87B41" w:rsidP="00E87B41">
      <w:pPr>
        <w:ind w:left="720"/>
      </w:pPr>
    </w:p>
    <w:p w14:paraId="55B97FF6" w14:textId="77777777" w:rsidR="00E87B41" w:rsidRDefault="00E87B41" w:rsidP="00E87B41">
      <w:pPr>
        <w:ind w:left="720"/>
      </w:pPr>
    </w:p>
    <w:p w14:paraId="39C3C692" w14:textId="77777777" w:rsidR="00E87B41" w:rsidRDefault="00E87B41" w:rsidP="00E87B41">
      <w:pPr>
        <w:ind w:left="720"/>
      </w:pPr>
    </w:p>
    <w:p w14:paraId="39DCCD79" w14:textId="77777777" w:rsidR="00E87B41" w:rsidRDefault="00E87B41" w:rsidP="00E87B41">
      <w:pPr>
        <w:ind w:left="720"/>
      </w:pPr>
    </w:p>
    <w:p w14:paraId="751C53FE" w14:textId="77777777" w:rsidR="00E87B41" w:rsidRDefault="00E87B41" w:rsidP="00E87B41">
      <w:pPr>
        <w:ind w:left="720"/>
      </w:pPr>
    </w:p>
    <w:p w14:paraId="57FDD2C2" w14:textId="77777777" w:rsidR="00E87B41" w:rsidRDefault="00E87B41" w:rsidP="00E87B41">
      <w:pPr>
        <w:ind w:left="720"/>
      </w:pPr>
    </w:p>
    <w:p w14:paraId="486ED556" w14:textId="77777777" w:rsidR="00E87B41" w:rsidRDefault="00E87B41" w:rsidP="00E87B41">
      <w:pPr>
        <w:ind w:left="720"/>
      </w:pPr>
    </w:p>
    <w:p w14:paraId="7940132A" w14:textId="2C66AADC" w:rsidR="00E87B41" w:rsidRPr="00E87B41" w:rsidRDefault="00E87B41" w:rsidP="00E87B41">
      <w:pPr>
        <w:pStyle w:val="Heading1"/>
        <w:rPr>
          <w:sz w:val="40"/>
          <w:szCs w:val="40"/>
        </w:rPr>
      </w:pPr>
      <w:bookmarkStart w:id="34" w:name="_Toc207191890"/>
      <w:r w:rsidRPr="00E87B41">
        <w:rPr>
          <w:sz w:val="40"/>
          <w:szCs w:val="40"/>
        </w:rPr>
        <w:t>References</w:t>
      </w:r>
      <w:bookmarkEnd w:id="34"/>
    </w:p>
    <w:p w14:paraId="5EFB1D55" w14:textId="60DE2234" w:rsidR="00E87B41" w:rsidRPr="00E87B41" w:rsidRDefault="00E87B41" w:rsidP="00E87B41">
      <w:pPr>
        <w:pStyle w:val="Heading2"/>
        <w:rPr>
          <w:sz w:val="32"/>
          <w:szCs w:val="32"/>
        </w:rPr>
      </w:pPr>
      <w:r>
        <w:t xml:space="preserve"> </w:t>
      </w:r>
      <w:bookmarkStart w:id="35" w:name="_Toc207191891"/>
      <w:r w:rsidRPr="00E87B41">
        <w:rPr>
          <w:sz w:val="32"/>
          <w:szCs w:val="32"/>
        </w:rPr>
        <w:t xml:space="preserve">Proposal 2 </w:t>
      </w:r>
      <w:r w:rsidRPr="00E87B41">
        <w:rPr>
          <w:sz w:val="32"/>
          <w:szCs w:val="32"/>
        </w:rPr>
        <w:t>References</w:t>
      </w:r>
      <w:bookmarkEnd w:id="35"/>
    </w:p>
    <w:p w14:paraId="62A11E98" w14:textId="77777777" w:rsidR="00E87B41" w:rsidRPr="00657E31" w:rsidRDefault="00E87B41" w:rsidP="00E87B41">
      <w:pPr>
        <w:numPr>
          <w:ilvl w:val="0"/>
          <w:numId w:val="21"/>
        </w:numPr>
        <w:spacing w:after="160" w:line="259" w:lineRule="auto"/>
      </w:pPr>
      <w:r w:rsidRPr="00657E31">
        <w:t xml:space="preserve">Afrihost. (2025). </w:t>
      </w:r>
      <w:r w:rsidRPr="00657E31">
        <w:rPr>
          <w:i/>
          <w:iCs/>
        </w:rPr>
        <w:t>Web hosting pricing</w:t>
      </w:r>
      <w:r w:rsidRPr="00657E31">
        <w:t>. Retrieved from https://www.afrihost.com</w:t>
      </w:r>
    </w:p>
    <w:p w14:paraId="5A1F8974" w14:textId="77777777" w:rsidR="00E87B41" w:rsidRPr="00657E31" w:rsidRDefault="00E87B41" w:rsidP="00E87B41">
      <w:pPr>
        <w:numPr>
          <w:ilvl w:val="0"/>
          <w:numId w:val="21"/>
        </w:numPr>
        <w:spacing w:after="160" w:line="259" w:lineRule="auto"/>
      </w:pPr>
      <w:r w:rsidRPr="00657E31">
        <w:lastRenderedPageBreak/>
        <w:t xml:space="preserve">Mailchimp. (2025). </w:t>
      </w:r>
      <w:r w:rsidRPr="00657E31">
        <w:rPr>
          <w:i/>
          <w:iCs/>
        </w:rPr>
        <w:t>Marketing platform pricing</w:t>
      </w:r>
      <w:r w:rsidRPr="00657E31">
        <w:t>. Retrieved from https://mailchimp.com/pricing</w:t>
      </w:r>
    </w:p>
    <w:p w14:paraId="06E917FD" w14:textId="77777777" w:rsidR="00E87B41" w:rsidRPr="00657E31" w:rsidRDefault="00E87B41" w:rsidP="00E87B41">
      <w:pPr>
        <w:numPr>
          <w:ilvl w:val="0"/>
          <w:numId w:val="21"/>
        </w:numPr>
        <w:spacing w:after="160" w:line="259" w:lineRule="auto"/>
      </w:pPr>
      <w:r w:rsidRPr="00657E31">
        <w:t xml:space="preserve">WordPress.org. (2025). </w:t>
      </w:r>
      <w:r w:rsidRPr="00657E31">
        <w:rPr>
          <w:i/>
          <w:iCs/>
        </w:rPr>
        <w:t>Why use WordPress?</w:t>
      </w:r>
      <w:r w:rsidRPr="00657E31">
        <w:t>. Retrieved from https://wordpress.org/about/</w:t>
      </w:r>
    </w:p>
    <w:p w14:paraId="3749E727" w14:textId="77777777" w:rsidR="00E87B41" w:rsidRPr="00657E31" w:rsidRDefault="00E87B41" w:rsidP="00E87B41">
      <w:pPr>
        <w:numPr>
          <w:ilvl w:val="0"/>
          <w:numId w:val="21"/>
        </w:numPr>
        <w:spacing w:after="160" w:line="259" w:lineRule="auto"/>
      </w:pPr>
      <w:proofErr w:type="spellStart"/>
      <w:r w:rsidRPr="00657E31">
        <w:t>WebFX</w:t>
      </w:r>
      <w:proofErr w:type="spellEnd"/>
      <w:r w:rsidRPr="00657E31">
        <w:t xml:space="preserve">. (2024). </w:t>
      </w:r>
      <w:r w:rsidRPr="00657E31">
        <w:rPr>
          <w:i/>
          <w:iCs/>
        </w:rPr>
        <w:t>How much does it cost to build a website?</w:t>
      </w:r>
      <w:r w:rsidRPr="00657E31">
        <w:t>. Retrieved from https://www.webfx.com</w:t>
      </w:r>
    </w:p>
    <w:p w14:paraId="29359D62" w14:textId="77777777" w:rsidR="00E87B41" w:rsidRPr="00657E31" w:rsidRDefault="00E87B41" w:rsidP="00E87B41">
      <w:pPr>
        <w:numPr>
          <w:ilvl w:val="0"/>
          <w:numId w:val="21"/>
        </w:numPr>
        <w:spacing w:after="160" w:line="259" w:lineRule="auto"/>
      </w:pPr>
      <w:proofErr w:type="spellStart"/>
      <w:r w:rsidRPr="00657E31">
        <w:t>PayFast</w:t>
      </w:r>
      <w:proofErr w:type="spellEnd"/>
      <w:r w:rsidRPr="00657E31">
        <w:t xml:space="preserve">. (2025). </w:t>
      </w:r>
      <w:r w:rsidRPr="00657E31">
        <w:rPr>
          <w:i/>
          <w:iCs/>
        </w:rPr>
        <w:t>Accept donations online</w:t>
      </w:r>
      <w:r w:rsidRPr="00657E31">
        <w:t>. Retrieved from https://www.payfast.co.za</w:t>
      </w:r>
    </w:p>
    <w:p w14:paraId="08E386C1" w14:textId="77777777" w:rsidR="00E87B41" w:rsidRPr="00657E31" w:rsidRDefault="00E87B41" w:rsidP="00E87B41">
      <w:pPr>
        <w:numPr>
          <w:ilvl w:val="0"/>
          <w:numId w:val="21"/>
        </w:numPr>
        <w:spacing w:after="160" w:line="259" w:lineRule="auto"/>
      </w:pPr>
      <w:proofErr w:type="spellStart"/>
      <w:r w:rsidRPr="00657E31">
        <w:t>FutureBright</w:t>
      </w:r>
      <w:proofErr w:type="spellEnd"/>
      <w:r w:rsidRPr="00657E31">
        <w:t xml:space="preserve"> Youth Foundation (Fictional). </w:t>
      </w:r>
      <w:proofErr w:type="spellStart"/>
      <w:r w:rsidRPr="00657E31">
        <w:rPr>
          <w:i/>
          <w:iCs/>
        </w:rPr>
        <w:t>Organisational</w:t>
      </w:r>
      <w:proofErr w:type="spellEnd"/>
      <w:r w:rsidRPr="00657E31">
        <w:rPr>
          <w:i/>
          <w:iCs/>
        </w:rPr>
        <w:t xml:space="preserve"> background created for academic purposes.</w:t>
      </w:r>
    </w:p>
    <w:p w14:paraId="0A787E85" w14:textId="7FF13597" w:rsidR="00E87B41" w:rsidRPr="00E87B41" w:rsidRDefault="00E87B41" w:rsidP="00E87B41">
      <w:pPr>
        <w:pStyle w:val="Heading2"/>
        <w:rPr>
          <w:sz w:val="32"/>
          <w:szCs w:val="32"/>
        </w:rPr>
      </w:pPr>
      <w:bookmarkStart w:id="36" w:name="_Toc207191892"/>
      <w:r w:rsidRPr="00E87B41">
        <w:rPr>
          <w:sz w:val="32"/>
          <w:szCs w:val="32"/>
        </w:rPr>
        <w:t xml:space="preserve">9. </w:t>
      </w:r>
      <w:r w:rsidRPr="00E87B41">
        <w:rPr>
          <w:sz w:val="32"/>
          <w:szCs w:val="32"/>
        </w:rPr>
        <w:t xml:space="preserve">Proposal 1 </w:t>
      </w:r>
      <w:r w:rsidRPr="00E87B41">
        <w:rPr>
          <w:sz w:val="32"/>
          <w:szCs w:val="32"/>
        </w:rPr>
        <w:t>References</w:t>
      </w:r>
      <w:bookmarkEnd w:id="36"/>
    </w:p>
    <w:p w14:paraId="4B9A6997" w14:textId="77777777" w:rsidR="00E87B41" w:rsidRDefault="00E87B41" w:rsidP="00E87B41">
      <w:r>
        <w:t>- Afrihost. (2025). Web Hosting Pricing. Retrieved from https://www.afrihost.com</w:t>
      </w:r>
      <w:r>
        <w:br/>
        <w:t>- Wix. (2025). Website Builder Pricing. Retrieved from https://www.wix.com</w:t>
      </w:r>
      <w:r>
        <w:br/>
        <w:t>- WordPress.org. (2025). WordPress Features. Retrieved from https://wordpress.org</w:t>
      </w:r>
      <w:r>
        <w:br/>
        <w:t>- Google. (2025). Google Maps Integration. Retrieved from https://developers.google.com/maps</w:t>
      </w:r>
      <w:r>
        <w:br/>
        <w:t xml:space="preserve">- </w:t>
      </w:r>
      <w:proofErr w:type="spellStart"/>
      <w:r>
        <w:t>WebFX</w:t>
      </w:r>
      <w:proofErr w:type="spellEnd"/>
      <w:r>
        <w:t xml:space="preserve">. (2024). Cost of a Small Business Website. Retrieved from </w:t>
      </w:r>
      <w:hyperlink r:id="rId8" w:history="1">
        <w:r w:rsidRPr="00F95C5C">
          <w:rPr>
            <w:rStyle w:val="Hyperlink"/>
          </w:rPr>
          <w:t>https://www.webfx.com</w:t>
        </w:r>
      </w:hyperlink>
    </w:p>
    <w:p w14:paraId="7DD1A550" w14:textId="77777777" w:rsidR="00E87B41" w:rsidRDefault="00E87B41" w:rsidP="00E87B41"/>
    <w:p w14:paraId="72463552" w14:textId="77777777" w:rsidR="00E87B41" w:rsidRDefault="00E87B41" w:rsidP="00E87B41">
      <w:pPr>
        <w:ind w:left="720"/>
      </w:pPr>
    </w:p>
    <w:p w14:paraId="18066DA8" w14:textId="77777777" w:rsidR="00E87B41" w:rsidRPr="008A7BB6" w:rsidRDefault="00E87B41" w:rsidP="00E87B41">
      <w:pPr>
        <w:ind w:left="720"/>
      </w:pPr>
    </w:p>
    <w:p w14:paraId="49A9802D" w14:textId="77777777" w:rsidR="00E87B41" w:rsidRDefault="00E87B41" w:rsidP="00E87B41">
      <w:pPr>
        <w:ind w:left="720"/>
      </w:pPr>
    </w:p>
    <w:p w14:paraId="06A71664" w14:textId="77777777" w:rsidR="00E87B41" w:rsidRPr="008A7BB6" w:rsidRDefault="00E87B41" w:rsidP="00E87B41">
      <w:pPr>
        <w:ind w:left="720"/>
      </w:pPr>
    </w:p>
    <w:p w14:paraId="5312BE36" w14:textId="77777777" w:rsidR="00E87B41" w:rsidRDefault="00E87B41" w:rsidP="00E87B41"/>
    <w:p w14:paraId="28659BBB" w14:textId="77777777" w:rsidR="00E87B41" w:rsidRPr="00E87B41" w:rsidRDefault="00E87B41" w:rsidP="00020C54"/>
    <w:sectPr w:rsidR="00E87B41" w:rsidRPr="00E87B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8852F9"/>
    <w:multiLevelType w:val="multilevel"/>
    <w:tmpl w:val="C97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E5386"/>
    <w:multiLevelType w:val="multilevel"/>
    <w:tmpl w:val="171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542A3"/>
    <w:multiLevelType w:val="multilevel"/>
    <w:tmpl w:val="588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F27EA"/>
    <w:multiLevelType w:val="multilevel"/>
    <w:tmpl w:val="E99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B2990"/>
    <w:multiLevelType w:val="multilevel"/>
    <w:tmpl w:val="5BB6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30242"/>
    <w:multiLevelType w:val="multilevel"/>
    <w:tmpl w:val="778E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269A6"/>
    <w:multiLevelType w:val="multilevel"/>
    <w:tmpl w:val="C172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0283B"/>
    <w:multiLevelType w:val="multilevel"/>
    <w:tmpl w:val="25D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D1348"/>
    <w:multiLevelType w:val="multilevel"/>
    <w:tmpl w:val="E73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537CF"/>
    <w:multiLevelType w:val="multilevel"/>
    <w:tmpl w:val="937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C2861"/>
    <w:multiLevelType w:val="multilevel"/>
    <w:tmpl w:val="BA52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C10BB"/>
    <w:multiLevelType w:val="multilevel"/>
    <w:tmpl w:val="271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244738">
    <w:abstractNumId w:val="8"/>
  </w:num>
  <w:num w:numId="2" w16cid:durableId="147523326">
    <w:abstractNumId w:val="6"/>
  </w:num>
  <w:num w:numId="3" w16cid:durableId="1900553743">
    <w:abstractNumId w:val="5"/>
  </w:num>
  <w:num w:numId="4" w16cid:durableId="327295617">
    <w:abstractNumId w:val="4"/>
  </w:num>
  <w:num w:numId="5" w16cid:durableId="2062629663">
    <w:abstractNumId w:val="7"/>
  </w:num>
  <w:num w:numId="6" w16cid:durableId="1325013669">
    <w:abstractNumId w:val="3"/>
  </w:num>
  <w:num w:numId="7" w16cid:durableId="1264339478">
    <w:abstractNumId w:val="2"/>
  </w:num>
  <w:num w:numId="8" w16cid:durableId="2062242135">
    <w:abstractNumId w:val="1"/>
  </w:num>
  <w:num w:numId="9" w16cid:durableId="532112495">
    <w:abstractNumId w:val="0"/>
  </w:num>
  <w:num w:numId="10" w16cid:durableId="444928377">
    <w:abstractNumId w:val="13"/>
  </w:num>
  <w:num w:numId="11" w16cid:durableId="95059465">
    <w:abstractNumId w:val="14"/>
  </w:num>
  <w:num w:numId="12" w16cid:durableId="286204365">
    <w:abstractNumId w:val="18"/>
  </w:num>
  <w:num w:numId="13" w16cid:durableId="966930351">
    <w:abstractNumId w:val="20"/>
  </w:num>
  <w:num w:numId="14" w16cid:durableId="2140566050">
    <w:abstractNumId w:val="17"/>
  </w:num>
  <w:num w:numId="15" w16cid:durableId="1550191144">
    <w:abstractNumId w:val="15"/>
  </w:num>
  <w:num w:numId="16" w16cid:durableId="1510677991">
    <w:abstractNumId w:val="16"/>
  </w:num>
  <w:num w:numId="17" w16cid:durableId="443228728">
    <w:abstractNumId w:val="10"/>
  </w:num>
  <w:num w:numId="18" w16cid:durableId="284703295">
    <w:abstractNumId w:val="19"/>
  </w:num>
  <w:num w:numId="19" w16cid:durableId="723941610">
    <w:abstractNumId w:val="11"/>
  </w:num>
  <w:num w:numId="20" w16cid:durableId="170268298">
    <w:abstractNumId w:val="9"/>
  </w:num>
  <w:num w:numId="21" w16cid:durableId="794953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C54"/>
    <w:rsid w:val="00034616"/>
    <w:rsid w:val="0006063C"/>
    <w:rsid w:val="000C7779"/>
    <w:rsid w:val="0010679C"/>
    <w:rsid w:val="001137CF"/>
    <w:rsid w:val="0015074B"/>
    <w:rsid w:val="001863EA"/>
    <w:rsid w:val="0029639D"/>
    <w:rsid w:val="002D45D2"/>
    <w:rsid w:val="00326F90"/>
    <w:rsid w:val="006247B6"/>
    <w:rsid w:val="00743570"/>
    <w:rsid w:val="009B14A8"/>
    <w:rsid w:val="00AA1D8D"/>
    <w:rsid w:val="00B47730"/>
    <w:rsid w:val="00BA242C"/>
    <w:rsid w:val="00CB0664"/>
    <w:rsid w:val="00E87B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BAA29"/>
  <w14:defaultImageDpi w14:val="300"/>
  <w15:docId w15:val="{61E81DBB-F4ED-4A64-B159-D051C3EB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ptos" w:eastAsia="Aptos" w:hAnsi="Apto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C54"/>
    <w:rPr>
      <w:color w:val="0000FF" w:themeColor="hyperlink"/>
      <w:u w:val="single"/>
    </w:rPr>
  </w:style>
  <w:style w:type="character" w:styleId="UnresolvedMention">
    <w:name w:val="Unresolved Mention"/>
    <w:basedOn w:val="DefaultParagraphFont"/>
    <w:uiPriority w:val="99"/>
    <w:semiHidden/>
    <w:unhideWhenUsed/>
    <w:rsid w:val="00020C54"/>
    <w:rPr>
      <w:color w:val="605E5C"/>
      <w:shd w:val="clear" w:color="auto" w:fill="E1DFDD"/>
    </w:rPr>
  </w:style>
  <w:style w:type="character" w:styleId="FollowedHyperlink">
    <w:name w:val="FollowedHyperlink"/>
    <w:basedOn w:val="DefaultParagraphFont"/>
    <w:uiPriority w:val="99"/>
    <w:semiHidden/>
    <w:unhideWhenUsed/>
    <w:rsid w:val="00E87B41"/>
    <w:rPr>
      <w:color w:val="800080" w:themeColor="followedHyperlink"/>
      <w:u w:val="single"/>
    </w:rPr>
  </w:style>
  <w:style w:type="paragraph" w:styleId="TOC1">
    <w:name w:val="toc 1"/>
    <w:basedOn w:val="Normal"/>
    <w:next w:val="Normal"/>
    <w:autoRedefine/>
    <w:uiPriority w:val="39"/>
    <w:unhideWhenUsed/>
    <w:rsid w:val="000C7779"/>
    <w:pPr>
      <w:spacing w:after="100"/>
    </w:pPr>
  </w:style>
  <w:style w:type="paragraph" w:styleId="TOC2">
    <w:name w:val="toc 2"/>
    <w:basedOn w:val="Normal"/>
    <w:next w:val="Normal"/>
    <w:autoRedefine/>
    <w:uiPriority w:val="39"/>
    <w:unhideWhenUsed/>
    <w:rsid w:val="000C77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fx.com" TargetMode="External"/><Relationship Id="rId3" Type="http://schemas.openxmlformats.org/officeDocument/2006/relationships/styles" Target="styles.xml"/><Relationship Id="rId7" Type="http://schemas.openxmlformats.org/officeDocument/2006/relationships/hyperlink" Target="https://github.com/ST10475000/Wep-Development-Par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VERNON NEO NKALANGA</cp:lastModifiedBy>
  <cp:revision>3</cp:revision>
  <dcterms:created xsi:type="dcterms:W3CDTF">2025-08-07T20:01:00Z</dcterms:created>
  <dcterms:modified xsi:type="dcterms:W3CDTF">2025-08-27T10:58:00Z</dcterms:modified>
  <cp:category/>
</cp:coreProperties>
</file>